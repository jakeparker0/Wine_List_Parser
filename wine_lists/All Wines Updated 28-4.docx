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C341" w14:textId="77777777" w:rsidR="00AA4CB9" w:rsidRDefault="00147BA2">
      <w:pPr>
        <w:pStyle w:val="Title"/>
      </w:pPr>
      <w:r>
        <w:t>All Wines</w:t>
      </w:r>
    </w:p>
    <w:p w14:paraId="30AA7BA4" w14:textId="77777777" w:rsidR="00AA4CB9" w:rsidRDefault="00147BA2">
      <w:r>
        <w:rPr>
          <w:rFonts w:ascii="Galyon" w:hAnsi="Galyon"/>
          <w:b/>
        </w:rPr>
        <w:t xml:space="preserve">2017 A Christmann Reiterpfad-Hofstuck  GG  |  Pfalz, Germany  |  250 bottle  </w:t>
      </w:r>
      <w:r>
        <w:rPr>
          <w:rFonts w:ascii="Galyon" w:hAnsi="Galyon"/>
          <w:b/>
        </w:rPr>
        <w:br/>
      </w:r>
      <w:r>
        <w:rPr>
          <w:rFonts w:ascii="Gaylon" w:hAnsi="Gaylon"/>
        </w:rPr>
        <w:t xml:space="preserve">Spice, herb and tropical fruit on the nose, then hitting the lemon curd/apple spectrum that’s a bit more familiar to an Aussie palate. Powerful, and an intense long finish.  </w:t>
      </w:r>
    </w:p>
    <w:p w14:paraId="1756130E" w14:textId="77777777" w:rsidR="00AA4CB9" w:rsidRDefault="00147BA2">
      <w:r>
        <w:rPr>
          <w:rFonts w:ascii="Galyon" w:hAnsi="Galyon"/>
          <w:b/>
        </w:rPr>
        <w:t xml:space="preserve">2019 A Los Vinateros Bravos Pipeno Tinto  |  Itata Hills, Chile  |  80 bottle  |  16 glass    </w:t>
      </w:r>
      <w:r>
        <w:rPr>
          <w:rFonts w:ascii="Galyon" w:hAnsi="Galyon"/>
          <w:b/>
        </w:rPr>
        <w:br/>
      </w:r>
      <w:r>
        <w:rPr>
          <w:rFonts w:ascii="Gaylon" w:hAnsi="Gaylon"/>
        </w:rPr>
        <w:t xml:space="preserve">An old bush vine Cinsault form the Itata Hills just south of Santiago. Unfined, unfiltered, unirrigated. Low intervention, low fuss funky red. A bit of a carbonic whiff to it but a delicious lightness on the palate, dried red fruit, spice and sansho pepper. 1000ml bottle.  </w:t>
      </w:r>
    </w:p>
    <w:p w14:paraId="5C25B6B5" w14:textId="77777777" w:rsidR="00AA4CB9" w:rsidRDefault="00147BA2">
      <w:r>
        <w:rPr>
          <w:rFonts w:ascii="Galyon" w:hAnsi="Galyon"/>
          <w:b/>
        </w:rPr>
        <w:t xml:space="preserve">2018 AIX Rose  |  Mosel, Germany  |  90 bottle   |  16 glass </w:t>
      </w:r>
      <w:r>
        <w:rPr>
          <w:rFonts w:ascii="Galyon" w:hAnsi="Galyon"/>
          <w:b/>
        </w:rPr>
        <w:br/>
      </w:r>
      <w:r>
        <w:rPr>
          <w:rFonts w:ascii="Gaylon" w:hAnsi="Gaylon"/>
        </w:rPr>
        <w:t xml:space="preserve">Fresh, fragrant and dry. A typical provencal blend of Grenache, Syrah and Cinsault. Think fresh strawberries and watermelon on the nose, floral notes, and a crisp dry palate. Smashable every day.  </w:t>
      </w:r>
    </w:p>
    <w:p w14:paraId="2DDF278E" w14:textId="77777777" w:rsidR="00AA4CB9" w:rsidRDefault="00147BA2">
      <w:r>
        <w:rPr>
          <w:rFonts w:ascii="Galyon" w:hAnsi="Galyon"/>
          <w:b/>
        </w:rPr>
        <w:t xml:space="preserve">NV Agrapart Terroirs Grand Cru  Blanc de Blancs  |  Champagne, Fra  |  220 bottle  </w:t>
      </w:r>
      <w:r>
        <w:rPr>
          <w:rFonts w:ascii="Galyon" w:hAnsi="Galyon"/>
          <w:b/>
        </w:rPr>
        <w:br/>
      </w:r>
      <w:r>
        <w:rPr>
          <w:rFonts w:ascii="Gaylon" w:hAnsi="Gaylon"/>
        </w:rPr>
        <w:t xml:space="preserve">Citrus and white flowers on the nose, medium to full bodied champagne with a racy acidity and purity. Seriously good value for money BdB, despite the price tag.  </w:t>
      </w:r>
    </w:p>
    <w:p w14:paraId="64FD3858" w14:textId="77777777" w:rsidR="00AA4CB9" w:rsidRDefault="00147BA2">
      <w:r>
        <w:rPr>
          <w:rFonts w:ascii="Galyon" w:hAnsi="Galyon"/>
          <w:b/>
        </w:rPr>
        <w:t xml:space="preserve">2018 Angsar Clusserath Apotheke  Spatlese  |  Mosel, Germany  |  125 bottle </w:t>
      </w:r>
      <w:r>
        <w:rPr>
          <w:rFonts w:ascii="Galyon" w:hAnsi="Galyon"/>
          <w:b/>
        </w:rPr>
        <w:br/>
      </w:r>
      <w:r>
        <w:rPr>
          <w:rFonts w:ascii="Gaylon" w:hAnsi="Gaylon"/>
        </w:rPr>
        <w:t xml:space="preserve">Ripened apple, grapefruit and gooseberry on the nose with a layer of floral and menthol notes. Palate of juicy fruit, fine acidity, long finish. Super.  </w:t>
      </w:r>
    </w:p>
    <w:p w14:paraId="616765ED" w14:textId="77777777" w:rsidR="00AA4CB9" w:rsidRDefault="00147BA2">
      <w:r>
        <w:rPr>
          <w:rFonts w:ascii="Galyon" w:hAnsi="Galyon"/>
          <w:b/>
        </w:rPr>
        <w:t xml:space="preserve">2018 Artea  |  Alpes de Haute Provence, France  |  60 bottle  |  15 glass </w:t>
      </w:r>
      <w:r>
        <w:rPr>
          <w:rFonts w:ascii="Galyon" w:hAnsi="Galyon"/>
          <w:b/>
        </w:rPr>
        <w:br/>
      </w:r>
      <w:r>
        <w:rPr>
          <w:rFonts w:ascii="Gaylon" w:hAnsi="Gaylon"/>
        </w:rPr>
        <w:t xml:space="preserve">Very pretty nose. Another dry rose, dry flower petals and strawberry/cranberry on the nose. Good long finish. Great little French rose especially for the price. Smashable. </w:t>
      </w:r>
    </w:p>
    <w:p w14:paraId="56BE2CC2" w14:textId="77777777" w:rsidR="00AA4CB9" w:rsidRDefault="00147BA2">
      <w:r>
        <w:rPr>
          <w:rFonts w:ascii="Galyon" w:hAnsi="Galyon"/>
          <w:b/>
        </w:rPr>
        <w:t xml:space="preserve">2019 Artea  |  Alpes de Haute Provence, France  |  65 bottle  |  16 glass </w:t>
      </w:r>
      <w:r>
        <w:rPr>
          <w:rFonts w:ascii="Galyon" w:hAnsi="Galyon"/>
          <w:b/>
        </w:rPr>
        <w:br/>
      </w:r>
      <w:r>
        <w:rPr>
          <w:rFonts w:ascii="Gaylon" w:hAnsi="Gaylon"/>
        </w:rPr>
        <w:t xml:space="preserve">Very pretty nose. Another dry rose, dry flower petals and strawberry/cranberry on the nose. Good long finish. Great little French rose especially for the price. Smashable. </w:t>
      </w:r>
    </w:p>
    <w:p w14:paraId="58C7EB63" w14:textId="77777777" w:rsidR="00AA4CB9" w:rsidRDefault="00147BA2">
      <w:r>
        <w:rPr>
          <w:rFonts w:ascii="Galyon" w:hAnsi="Galyon"/>
          <w:b/>
        </w:rPr>
        <w:t xml:space="preserve">2019 Ashton Hills Estate    |  Adelaide Hills, SA  |  80 bottle  </w:t>
      </w:r>
      <w:r>
        <w:rPr>
          <w:rFonts w:ascii="Galyon" w:hAnsi="Galyon"/>
          <w:b/>
        </w:rPr>
        <w:br/>
      </w:r>
      <w:r>
        <w:rPr>
          <w:rFonts w:ascii="Gaylon" w:hAnsi="Gaylon"/>
        </w:rPr>
        <w:t xml:space="preserve">Clean zesty example from one of the Hills’ finest producers. Plenty of lemon juice and floral notes. </w:t>
      </w:r>
    </w:p>
    <w:p w14:paraId="089E17CD" w14:textId="77777777" w:rsidR="00AA4CB9" w:rsidRDefault="00147BA2">
      <w:r>
        <w:rPr>
          <w:rFonts w:ascii="Galyon" w:hAnsi="Galyon"/>
          <w:b/>
        </w:rPr>
        <w:t xml:space="preserve">2019 BK Wines Pinot Grigio  |  Adelaide Hills, SA  |  65 bottle   |  15 glass </w:t>
      </w:r>
      <w:r>
        <w:rPr>
          <w:rFonts w:ascii="Galyon" w:hAnsi="Galyon"/>
          <w:b/>
        </w:rPr>
        <w:br/>
      </w:r>
      <w:r>
        <w:rPr>
          <w:rFonts w:ascii="Gaylon" w:hAnsi="Gaylon"/>
        </w:rPr>
        <w:t xml:space="preserve">Approachable and delicious. Plenty of fresh crunchy pear and apple on the palate and a refreshing acidity.  </w:t>
      </w:r>
    </w:p>
    <w:p w14:paraId="3403B6FD" w14:textId="77777777" w:rsidR="00AA4CB9" w:rsidRDefault="00147BA2">
      <w:r>
        <w:rPr>
          <w:rFonts w:ascii="Galyon" w:hAnsi="Galyon"/>
          <w:b/>
        </w:rPr>
        <w:t xml:space="preserve">2012 Barmes-Buecher Clos Sand   |  Alsace, France  |  135 bottle  </w:t>
      </w:r>
      <w:r>
        <w:rPr>
          <w:rFonts w:ascii="Galyon" w:hAnsi="Galyon"/>
          <w:b/>
        </w:rPr>
        <w:br/>
      </w:r>
      <w:r>
        <w:rPr>
          <w:rFonts w:ascii="Gaylon" w:hAnsi="Gaylon"/>
        </w:rPr>
        <w:t xml:space="preserve">An almost saline quality to build on zippy acidity, distinct minerality, and a palate mixing the best qualities of Riesling; citrus, crunchy granny smiths and a honeysuckle note. Good biodynamic stuff.  </w:t>
      </w:r>
    </w:p>
    <w:p w14:paraId="0D8FE580" w14:textId="77777777" w:rsidR="00AA4CB9" w:rsidRDefault="00147BA2">
      <w:r>
        <w:rPr>
          <w:rFonts w:ascii="Galyon" w:hAnsi="Galyon"/>
          <w:b/>
        </w:rPr>
        <w:lastRenderedPageBreak/>
        <w:t xml:space="preserve">2016 Battenfeld Spainer Trocken   |  Rheinhessen, Germany  |  75 bottle  |  19 glass </w:t>
      </w:r>
      <w:r>
        <w:rPr>
          <w:rFonts w:ascii="Galyon" w:hAnsi="Galyon"/>
          <w:b/>
        </w:rPr>
        <w:br/>
      </w:r>
      <w:r>
        <w:rPr>
          <w:rFonts w:ascii="Gaylon" w:hAnsi="Gaylon"/>
        </w:rPr>
        <w:t xml:space="preserve">A little spritzy on front palate from the acidity and sugar hitting bang at the same time. Dry and showing a bit of age. Clean and light, fresh tropical fruits and acid. Biodynamic producer. </w:t>
      </w:r>
    </w:p>
    <w:p w14:paraId="64640DF4" w14:textId="77777777" w:rsidR="00AA4CB9" w:rsidRDefault="00147BA2">
      <w:r>
        <w:rPr>
          <w:rFonts w:ascii="Galyon" w:hAnsi="Galyon"/>
          <w:b/>
        </w:rPr>
        <w:t xml:space="preserve">2016 Battenfeld Spanier Trocken   |  Rheinhessen, Germany  |  75 bottle  |  19 glass </w:t>
      </w:r>
      <w:r>
        <w:rPr>
          <w:rFonts w:ascii="Galyon" w:hAnsi="Galyon"/>
          <w:b/>
        </w:rPr>
        <w:br/>
      </w:r>
      <w:r>
        <w:rPr>
          <w:rFonts w:ascii="Gaylon" w:hAnsi="Gaylon"/>
        </w:rPr>
        <w:t xml:space="preserve">A little spritzy on front palate from the acidity and sugar hitting bang at the same time. Dry and showing a bit of age. Clean and light, fresh tropical fruits and acid. Biodynamic producer. </w:t>
      </w:r>
    </w:p>
    <w:p w14:paraId="6D783B28" w14:textId="77777777" w:rsidR="00AA4CB9" w:rsidRDefault="00147BA2">
      <w:r>
        <w:rPr>
          <w:rFonts w:ascii="Galyon" w:hAnsi="Galyon"/>
          <w:b/>
        </w:rPr>
        <w:t xml:space="preserve">2019 Best’s Foudre Ferment   |  Great Western, Vic  |  75 bottle  </w:t>
      </w:r>
      <w:r>
        <w:rPr>
          <w:rFonts w:ascii="Galyon" w:hAnsi="Galyon"/>
          <w:b/>
        </w:rPr>
        <w:br/>
      </w:r>
      <w:r>
        <w:rPr>
          <w:rFonts w:ascii="Gaylon" w:hAnsi="Gaylon"/>
        </w:rPr>
        <w:t xml:space="preserve">One of Australia’s finest Riesling producers. This one is fermented in 2500L+ Foudre to create texture and body. Still dry, but with a lovely creaminess and length. Pear and lime bounce around in a delicious dance.   </w:t>
      </w:r>
    </w:p>
    <w:p w14:paraId="38824E7D" w14:textId="77777777" w:rsidR="00AA4CB9" w:rsidRDefault="00147BA2">
      <w:r>
        <w:rPr>
          <w:rFonts w:ascii="Galyon" w:hAnsi="Galyon"/>
          <w:b/>
        </w:rPr>
        <w:t xml:space="preserve">NV Billecart-Salmon Brut Reserve   |  Champagne, Fra  |  360 magnum  </w:t>
      </w:r>
      <w:r>
        <w:rPr>
          <w:rFonts w:ascii="Galyon" w:hAnsi="Galyon"/>
          <w:b/>
        </w:rPr>
        <w:br/>
      </w:r>
      <w:r>
        <w:rPr>
          <w:rFonts w:ascii="Gaylon" w:hAnsi="Gaylon"/>
        </w:rPr>
        <w:t xml:space="preserve">Iconic. Crisp clean house style, a cacophony of peach and nectarine on the nose, a super fine mousse with tight acidity and great length. One of the great food pairing champagnes. Made better only by the gratuitous size of the bottle.  </w:t>
      </w:r>
    </w:p>
    <w:p w14:paraId="7A09ED0B" w14:textId="77777777" w:rsidR="00AA4CB9" w:rsidRDefault="00147BA2">
      <w:r>
        <w:rPr>
          <w:rFonts w:ascii="Galyon" w:hAnsi="Galyon"/>
          <w:b/>
        </w:rPr>
        <w:t xml:space="preserve">2016 Boovability Pinot Noir  |  Adelaide Hills, SA  |  65 bottle  |  16 glass </w:t>
      </w:r>
      <w:r>
        <w:rPr>
          <w:rFonts w:ascii="Galyon" w:hAnsi="Galyon"/>
          <w:b/>
        </w:rPr>
        <w:br/>
      </w:r>
      <w:r>
        <w:rPr>
          <w:rFonts w:ascii="Gaylon" w:hAnsi="Gaylon"/>
        </w:rPr>
        <w:t xml:space="preserve">A Super light red; bright fresh sweet cherry fruit on the front palate, savoury mid palate, good length and a twist of spice on the finish. Beautifully smashable cool climate Pinot from Adelaide Hills.  </w:t>
      </w:r>
    </w:p>
    <w:p w14:paraId="69D7C4D1" w14:textId="77777777" w:rsidR="00AA4CB9" w:rsidRDefault="00147BA2">
      <w:r>
        <w:rPr>
          <w:rFonts w:ascii="Galyon" w:hAnsi="Galyon"/>
          <w:b/>
        </w:rPr>
        <w:t xml:space="preserve">2020 Brackenwood Pinot + Gamay  |  Adelaide Hills, SA  |  70 bottle  |  17 glass </w:t>
      </w:r>
      <w:r>
        <w:rPr>
          <w:rFonts w:ascii="Galyon" w:hAnsi="Galyon"/>
          <w:b/>
        </w:rPr>
        <w:br/>
      </w:r>
      <w:r>
        <w:rPr>
          <w:rFonts w:ascii="Gaylon" w:hAnsi="Gaylon"/>
        </w:rPr>
        <w:t xml:space="preserve">A Super light red; bright fresh sweet cherry and raspberry on the nose with an underlying earthiness from the Gamay. Hint of spice, nice and bright.   </w:t>
      </w:r>
    </w:p>
    <w:p w14:paraId="15A66FA7" w14:textId="77777777" w:rsidR="00AA4CB9" w:rsidRDefault="00147BA2">
      <w:r>
        <w:rPr>
          <w:rFonts w:ascii="Galyon" w:hAnsi="Galyon"/>
          <w:b/>
        </w:rPr>
        <w:t xml:space="preserve">2020 Brackenwood Pinot/Gamay  |  Adelaide Hills, SA  |  70 bottle  |  17 glass </w:t>
      </w:r>
      <w:r>
        <w:rPr>
          <w:rFonts w:ascii="Galyon" w:hAnsi="Galyon"/>
          <w:b/>
        </w:rPr>
        <w:br/>
      </w:r>
      <w:r>
        <w:rPr>
          <w:rFonts w:ascii="Gaylon" w:hAnsi="Gaylon"/>
        </w:rPr>
        <w:t xml:space="preserve">A Super light red; bright fresh sweet cherry and raspberry on the nose with an underlying earthiness from the Gamay. Hint of spice, nice and bright.   </w:t>
      </w:r>
    </w:p>
    <w:p w14:paraId="2D161876" w14:textId="77777777" w:rsidR="00AA4CB9" w:rsidRDefault="00147BA2">
      <w:r>
        <w:rPr>
          <w:rFonts w:ascii="Galyon" w:hAnsi="Galyon"/>
          <w:b/>
        </w:rPr>
        <w:t xml:space="preserve">2018 Brindabella Hills  |  50 bottle  |  12 glass </w:t>
      </w:r>
      <w:r>
        <w:rPr>
          <w:rFonts w:ascii="Galyon" w:hAnsi="Galyon"/>
          <w:b/>
        </w:rPr>
        <w:br/>
      </w:r>
      <w:r>
        <w:rPr>
          <w:rFonts w:ascii="Gaylon" w:hAnsi="Gaylon"/>
        </w:rPr>
        <w:t xml:space="preserve">Classic Canberra Riesling from the hills overlooking the Murrumbidgee about 35kms WNW of Canberra. Dry with heaps of citrus on the nose and palate. Great clean finish. </w:t>
      </w:r>
    </w:p>
    <w:p w14:paraId="43B52296" w14:textId="77777777" w:rsidR="00AA4CB9" w:rsidRDefault="00147BA2">
      <w:r>
        <w:rPr>
          <w:rFonts w:ascii="Galyon" w:hAnsi="Galyon"/>
          <w:b/>
        </w:rPr>
        <w:t xml:space="preserve">2019 Brindabella Hills  |  Hall  |  60 bottle  </w:t>
      </w:r>
      <w:r>
        <w:rPr>
          <w:rFonts w:ascii="Galyon" w:hAnsi="Galyon"/>
          <w:b/>
        </w:rPr>
        <w:br/>
      </w:r>
      <w:r>
        <w:rPr>
          <w:rFonts w:ascii="Gaylon" w:hAnsi="Gaylon"/>
        </w:rPr>
        <w:t xml:space="preserve">Classic Canberra Riesling from the hills overlooking the Murrumbidgee about 35kms WNW of Canberra. Dry with heaps of citrus on the nose and palate.  </w:t>
      </w:r>
    </w:p>
    <w:p w14:paraId="16FCA56B" w14:textId="77777777" w:rsidR="00AA4CB9" w:rsidRDefault="00147BA2">
      <w:r>
        <w:rPr>
          <w:rFonts w:ascii="Galyon" w:hAnsi="Galyon"/>
          <w:b/>
        </w:rPr>
        <w:t xml:space="preserve">2008 Brundlmeyer Heiligenstein Lyra   |  Kamptal, Austria  |  210 bottle  </w:t>
      </w:r>
      <w:r>
        <w:rPr>
          <w:rFonts w:ascii="Galyon" w:hAnsi="Galyon"/>
          <w:b/>
        </w:rPr>
        <w:br/>
      </w:r>
      <w:r>
        <w:rPr>
          <w:rFonts w:ascii="Gaylon" w:hAnsi="Gaylon"/>
        </w:rPr>
        <w:t xml:space="preserve">Intense aromas right through a spectrum of citrus to stonefruit. Light floral and spice notes, building layers of complexity. Very long mineral finish.  </w:t>
      </w:r>
    </w:p>
    <w:p w14:paraId="7562B3F0" w14:textId="77777777" w:rsidR="00AA4CB9" w:rsidRDefault="00147BA2">
      <w:r>
        <w:rPr>
          <w:rFonts w:ascii="Galyon" w:hAnsi="Galyon"/>
          <w:b/>
        </w:rPr>
        <w:t xml:space="preserve">2017 Brundlmeyer Terrassen  |  Kamptal, Austria  |  95 bottle </w:t>
      </w:r>
      <w:r>
        <w:rPr>
          <w:rFonts w:ascii="Galyon" w:hAnsi="Galyon"/>
          <w:b/>
        </w:rPr>
        <w:br/>
      </w:r>
      <w:r>
        <w:rPr>
          <w:rFonts w:ascii="Gaylon" w:hAnsi="Gaylon"/>
        </w:rPr>
        <w:t xml:space="preserve">Complex, with early signs of ageing yet very light and clean palate.  </w:t>
      </w:r>
    </w:p>
    <w:p w14:paraId="669DF59F" w14:textId="77777777" w:rsidR="00AA4CB9" w:rsidRDefault="00147BA2">
      <w:r>
        <w:rPr>
          <w:rFonts w:ascii="Galyon" w:hAnsi="Galyon"/>
          <w:b/>
        </w:rPr>
        <w:lastRenderedPageBreak/>
        <w:t xml:space="preserve">2016 Brundlmeyer Terrassen  |  Kamptal, Austria  |  95 bottle </w:t>
      </w:r>
      <w:r>
        <w:rPr>
          <w:rFonts w:ascii="Galyon" w:hAnsi="Galyon"/>
          <w:b/>
        </w:rPr>
        <w:br/>
      </w:r>
      <w:r>
        <w:rPr>
          <w:rFonts w:ascii="Gaylon" w:hAnsi="Gaylon"/>
        </w:rPr>
        <w:t xml:space="preserve">Complex, with early signs of ageing yet very light and clean palate. Grapefruit and sweet lemon on the palate with a wet stone minerality. Goood. </w:t>
      </w:r>
    </w:p>
    <w:p w14:paraId="54E4C348" w14:textId="77777777" w:rsidR="00AA4CB9" w:rsidRDefault="00147BA2">
      <w:r>
        <w:rPr>
          <w:rFonts w:ascii="Galyon" w:hAnsi="Galyon"/>
          <w:b/>
        </w:rPr>
        <w:t xml:space="preserve">2017 Brundlmeyer Terrassen Riesling  |   Kamptal, Austria  |  $95 </w:t>
      </w:r>
      <w:r>
        <w:rPr>
          <w:rFonts w:ascii="Galyon" w:hAnsi="Galyon"/>
          <w:b/>
        </w:rPr>
        <w:br/>
      </w:r>
      <w:r>
        <w:rPr>
          <w:rFonts w:ascii="Gaylon" w:hAnsi="Gaylon"/>
        </w:rPr>
        <w:t xml:space="preserve">Complex, with early signs of ageing yet very light and clean palate.  </w:t>
      </w:r>
    </w:p>
    <w:p w14:paraId="672477EC" w14:textId="77777777" w:rsidR="00AA4CB9" w:rsidRDefault="00147BA2">
      <w:r>
        <w:rPr>
          <w:rFonts w:ascii="Galyon" w:hAnsi="Galyon"/>
          <w:b/>
        </w:rPr>
        <w:t xml:space="preserve">2018 Campuget 1753 Viognier  |  Rhone Valley, France  |  65 bottle </w:t>
      </w:r>
      <w:r>
        <w:rPr>
          <w:rFonts w:ascii="Galyon" w:hAnsi="Galyon"/>
          <w:b/>
        </w:rPr>
        <w:br/>
      </w:r>
      <w:r>
        <w:rPr>
          <w:rFonts w:ascii="Gaylon" w:hAnsi="Gaylon"/>
        </w:rPr>
        <w:t xml:space="preserve">Fresh apricot, almond and spice, a clean and dry style Viognier.  </w:t>
      </w:r>
    </w:p>
    <w:p w14:paraId="7D197F9C" w14:textId="77777777" w:rsidR="00AA4CB9" w:rsidRDefault="00147BA2">
      <w:r>
        <w:rPr>
          <w:rFonts w:ascii="Galyon" w:hAnsi="Galyon"/>
          <w:b/>
        </w:rPr>
        <w:t xml:space="preserve">2017 Casa Silva Carmenere  |  Colchagua Valley, Chile  |  65 bottle  |  16 glass </w:t>
      </w:r>
      <w:r>
        <w:rPr>
          <w:rFonts w:ascii="Galyon" w:hAnsi="Galyon"/>
          <w:b/>
        </w:rPr>
        <w:br/>
      </w:r>
      <w:r>
        <w:rPr>
          <w:rFonts w:ascii="Gaylon" w:hAnsi="Gaylon"/>
        </w:rPr>
        <w:t xml:space="preserve">Distinctly earthy nose, ripe black fruit and a defined grip gives it structure. Reminds me a bit of a cross between a well-made Cabernet and a Spanish tempranillo; brambly, bit meaty, smoky and definitely savoury. Bargain.  </w:t>
      </w:r>
    </w:p>
    <w:p w14:paraId="56416C92" w14:textId="77777777" w:rsidR="00AA4CB9" w:rsidRDefault="00147BA2">
      <w:r>
        <w:rPr>
          <w:rFonts w:ascii="Galyon" w:hAnsi="Galyon"/>
          <w:b/>
        </w:rPr>
        <w:t xml:space="preserve">2020 Castle Rock Estate Porongurup   |  Frankland River, WA  |  65 bottle  |  16 glass </w:t>
      </w:r>
      <w:r>
        <w:rPr>
          <w:rFonts w:ascii="Galyon" w:hAnsi="Galyon"/>
          <w:b/>
        </w:rPr>
        <w:br/>
      </w:r>
      <w:r>
        <w:rPr>
          <w:rFonts w:ascii="Gaylon" w:hAnsi="Gaylon"/>
        </w:rPr>
        <w:t xml:space="preserve">Brilliantly bright and lively. Good minerality to it too, but citrus on citrus up on this one. Will age well, but super delicious right now.  </w:t>
      </w:r>
    </w:p>
    <w:p w14:paraId="26EF0245" w14:textId="77777777" w:rsidR="00AA4CB9" w:rsidRDefault="00147BA2">
      <w:r>
        <w:rPr>
          <w:rFonts w:ascii="Galyon" w:hAnsi="Galyon"/>
          <w:b/>
        </w:rPr>
        <w:t xml:space="preserve">2019 Chaffey Bros. Not your Grandma’s   |  Eden Valley, SA  |  60 bottle  |  14 glass </w:t>
      </w:r>
      <w:r>
        <w:rPr>
          <w:rFonts w:ascii="Galyon" w:hAnsi="Galyon"/>
          <w:b/>
        </w:rPr>
        <w:br/>
      </w:r>
      <w:r>
        <w:rPr>
          <w:rFonts w:ascii="Gaylon" w:hAnsi="Gaylon"/>
        </w:rPr>
        <w:t xml:space="preserve">Dry, with a spritzy acidity, great mouthfeel, lively, lots of citrus. Simply lovely. </w:t>
      </w:r>
    </w:p>
    <w:p w14:paraId="3A36D3C1" w14:textId="77777777" w:rsidR="00AA4CB9" w:rsidRDefault="00147BA2">
      <w:r>
        <w:rPr>
          <w:rFonts w:ascii="Galyon" w:hAnsi="Galyon"/>
          <w:b/>
        </w:rPr>
        <w:t xml:space="preserve">2005 Charles Melton Grains of Paradise  Shiraz  |  Barossa Valley, SA  |  250 Bottle   </w:t>
      </w:r>
      <w:r>
        <w:rPr>
          <w:rFonts w:ascii="Galyon" w:hAnsi="Galyon"/>
          <w:b/>
        </w:rPr>
        <w:br/>
      </w:r>
      <w:r>
        <w:rPr>
          <w:rFonts w:ascii="Gaylon" w:hAnsi="Gaylon"/>
        </w:rPr>
        <w:t xml:space="preserve">Full bodied, rich, intense dark fruit. This wine is everything you think about when someone says ‘typical Barossa Shiraz’ and Charles Melton is one of the greats at it too.   </w:t>
      </w:r>
    </w:p>
    <w:p w14:paraId="64665FEA" w14:textId="77777777" w:rsidR="00AA4CB9" w:rsidRDefault="00147BA2">
      <w:r>
        <w:rPr>
          <w:rFonts w:ascii="Galyon" w:hAnsi="Galyon"/>
          <w:b/>
        </w:rPr>
        <w:t xml:space="preserve">2020 Charles Melton Rose of Virginia   |  Barossa Valley, SA  |  75 bottle  </w:t>
      </w:r>
      <w:r>
        <w:rPr>
          <w:rFonts w:ascii="Galyon" w:hAnsi="Galyon"/>
          <w:b/>
        </w:rPr>
        <w:br/>
      </w:r>
      <w:r>
        <w:rPr>
          <w:rFonts w:ascii="Gaylon" w:hAnsi="Gaylon"/>
        </w:rPr>
        <w:t xml:space="preserve">An Aussie icon. Deep red from a blend of Grenache, Meunier, Shiraz and Cabernet. Grippy tannins balance a slightly richer style rose; citrus and rose petals on the nose, quite perfumed and complex. A serious rose from a seriously good producer.  </w:t>
      </w:r>
    </w:p>
    <w:p w14:paraId="467A74D1" w14:textId="77777777" w:rsidR="00AA4CB9" w:rsidRDefault="00147BA2">
      <w:r>
        <w:rPr>
          <w:rFonts w:ascii="Galyon" w:hAnsi="Galyon"/>
          <w:b/>
        </w:rPr>
        <w:t xml:space="preserve">2018 Charles Melton ‘A Rose in Spanish Harlem’  |  Barossa Valley, SA  |  70  |  16gls </w:t>
      </w:r>
      <w:r>
        <w:rPr>
          <w:rFonts w:ascii="Galyon" w:hAnsi="Galyon"/>
          <w:b/>
        </w:rPr>
        <w:br/>
      </w:r>
      <w:r>
        <w:rPr>
          <w:rFonts w:ascii="Gaylon" w:hAnsi="Gaylon"/>
        </w:rPr>
        <w:t xml:space="preserve">Dark, deep ruby coloured rose, with a complex nose and hints of burnt orange marmalade. Definitely different! </w:t>
      </w:r>
    </w:p>
    <w:p w14:paraId="62E0437A" w14:textId="77777777" w:rsidR="00AA4CB9" w:rsidRDefault="00147BA2">
      <w:r>
        <w:rPr>
          <w:rFonts w:ascii="Galyon" w:hAnsi="Galyon"/>
          <w:b/>
        </w:rPr>
        <w:t xml:space="preserve">2018 Chateau Clarettes  |  Provence, France  |  70 bottle </w:t>
      </w:r>
      <w:r>
        <w:rPr>
          <w:rFonts w:ascii="Galyon" w:hAnsi="Galyon"/>
          <w:b/>
        </w:rPr>
        <w:br/>
      </w:r>
      <w:r>
        <w:rPr>
          <w:rFonts w:ascii="Gaylon" w:hAnsi="Gaylon"/>
        </w:rPr>
        <w:t xml:space="preserve">Pale pink, barely a blush to it. Strawberry and white cherry on the palate, slight spicey musk to it too, and good length. Dry rose tricking you with the sweet scents.  </w:t>
      </w:r>
    </w:p>
    <w:p w14:paraId="50897915" w14:textId="77777777" w:rsidR="00AA4CB9" w:rsidRDefault="00147BA2">
      <w:r>
        <w:rPr>
          <w:rFonts w:ascii="Galyon" w:hAnsi="Galyon"/>
          <w:b/>
        </w:rPr>
        <w:t xml:space="preserve">2018 Cherubino  |  Great Southern, WA  |  75 bottle </w:t>
      </w:r>
      <w:r>
        <w:rPr>
          <w:rFonts w:ascii="Galyon" w:hAnsi="Galyon"/>
          <w:b/>
        </w:rPr>
        <w:br/>
      </w:r>
      <w:r>
        <w:rPr>
          <w:rFonts w:ascii="Gaylon" w:hAnsi="Gaylon"/>
        </w:rPr>
        <w:t xml:space="preserve">Very clean and very dry, crisp granny smith on the palate with zippy acidity and good tight finish.  </w:t>
      </w:r>
    </w:p>
    <w:p w14:paraId="44F70BB2" w14:textId="77777777" w:rsidR="00AA4CB9" w:rsidRDefault="00147BA2">
      <w:r>
        <w:rPr>
          <w:rFonts w:ascii="Galyon" w:hAnsi="Galyon"/>
          <w:b/>
        </w:rPr>
        <w:t xml:space="preserve">2018 Clonakilla  |  65 bottle   |  18 glass </w:t>
      </w:r>
      <w:r>
        <w:rPr>
          <w:rFonts w:ascii="Galyon" w:hAnsi="Galyon"/>
          <w:b/>
        </w:rPr>
        <w:br/>
      </w:r>
      <w:r>
        <w:rPr>
          <w:rFonts w:ascii="Gaylon" w:hAnsi="Gaylon"/>
        </w:rPr>
        <w:t xml:space="preserve">Power and precision, like all Clonakilla wines. Buckets of lime, super tight acidity and it just keeps going and going… </w:t>
      </w:r>
    </w:p>
    <w:p w14:paraId="5488892C" w14:textId="77777777" w:rsidR="00AA4CB9" w:rsidRDefault="00147BA2">
      <w:r>
        <w:rPr>
          <w:rFonts w:ascii="Galyon" w:hAnsi="Galyon"/>
          <w:b/>
        </w:rPr>
        <w:lastRenderedPageBreak/>
        <w:t xml:space="preserve">2019 Clonakilla  |  Murrumbateman  |  80 bottle   </w:t>
      </w:r>
      <w:r>
        <w:rPr>
          <w:rFonts w:ascii="Galyon" w:hAnsi="Galyon"/>
          <w:b/>
        </w:rPr>
        <w:br/>
      </w:r>
      <w:r>
        <w:rPr>
          <w:rFonts w:ascii="Gaylon" w:hAnsi="Gaylon"/>
        </w:rPr>
        <w:t xml:space="preserve">Power and precision, like all Clonakilla wines. Buckets of lime, super tight acidity and it just keeps going and going…  </w:t>
      </w:r>
    </w:p>
    <w:p w14:paraId="15035133" w14:textId="77777777" w:rsidR="00AA4CB9" w:rsidRDefault="00147BA2">
      <w:r>
        <w:rPr>
          <w:rFonts w:ascii="Galyon" w:hAnsi="Galyon"/>
          <w:b/>
        </w:rPr>
        <w:t xml:space="preserve">2017 Clonakilla Shiraz Viognier  |  Murrumbateman, CBR  |  165 bottle  |  35 glass </w:t>
      </w:r>
      <w:r>
        <w:rPr>
          <w:rFonts w:ascii="Galyon" w:hAnsi="Galyon"/>
          <w:b/>
        </w:rPr>
        <w:br/>
      </w:r>
      <w:r>
        <w:rPr>
          <w:rFonts w:ascii="Gaylon" w:hAnsi="Gaylon"/>
        </w:rPr>
        <w:t xml:space="preserve">The Ron Burgundy of Canberra reds; it’s kind of a big deal. Super vintage of a super wine; elegant, perfumed, precise, medium-bodied. Simply a great wine.  </w:t>
      </w:r>
    </w:p>
    <w:p w14:paraId="3B4EE0CD" w14:textId="77777777" w:rsidR="00AA4CB9" w:rsidRDefault="00147BA2">
      <w:r>
        <w:rPr>
          <w:rFonts w:ascii="Galyon" w:hAnsi="Galyon"/>
          <w:b/>
        </w:rPr>
        <w:t xml:space="preserve">2014 Clonakilla Shiraz Viognier  |  Murrumbateman, CBR  |  250 bottle  </w:t>
      </w:r>
      <w:r>
        <w:rPr>
          <w:rFonts w:ascii="Galyon" w:hAnsi="Galyon"/>
          <w:b/>
        </w:rPr>
        <w:br/>
      </w:r>
      <w:r>
        <w:rPr>
          <w:rFonts w:ascii="Gaylon" w:hAnsi="Gaylon"/>
        </w:rPr>
        <w:t xml:space="preserve">The Ron Burgundy of Canberra reds; it’s kind of a big deal. Great vintage of a super wine; elegant, perfumed, precise, medium-bodied. Simply a great wine and a main reason behind Clonakilla being the flagship of Murrumbateman.  </w:t>
      </w:r>
    </w:p>
    <w:p w14:paraId="5C12F90E" w14:textId="77777777" w:rsidR="00AA4CB9" w:rsidRDefault="00147BA2">
      <w:r>
        <w:rPr>
          <w:rFonts w:ascii="Galyon" w:hAnsi="Galyon"/>
          <w:b/>
        </w:rPr>
        <w:t xml:space="preserve">2017 Clonakilla back-vintage  |  Murrumbateman  |  90 bottle  </w:t>
      </w:r>
      <w:r>
        <w:rPr>
          <w:rFonts w:ascii="Galyon" w:hAnsi="Galyon"/>
          <w:b/>
        </w:rPr>
        <w:br/>
      </w:r>
      <w:r>
        <w:rPr>
          <w:rFonts w:ascii="Gaylon" w:hAnsi="Gaylon"/>
        </w:rPr>
        <w:t xml:space="preserve">Right on the tipping point between tight acidic nose and bold rich agey-ness with just a tickle of kaffir lime. Power and precision, like all Clonakilla wines. Buckets of lime, super tight acidity and it just keeps going and going… </w:t>
      </w:r>
    </w:p>
    <w:p w14:paraId="5EE96D18" w14:textId="77777777" w:rsidR="00AA4CB9" w:rsidRDefault="00147BA2">
      <w:r>
        <w:rPr>
          <w:rFonts w:ascii="Galyon" w:hAnsi="Galyon"/>
          <w:b/>
        </w:rPr>
        <w:t xml:space="preserve">2019 Clos Clare  |  Clare Valley, SA  |  75 bottle   |  18 glass </w:t>
      </w:r>
      <w:r>
        <w:rPr>
          <w:rFonts w:ascii="Galyon" w:hAnsi="Galyon"/>
          <w:b/>
        </w:rPr>
        <w:br/>
      </w:r>
      <w:r>
        <w:rPr>
          <w:rFonts w:ascii="Gaylon" w:hAnsi="Gaylon"/>
        </w:rPr>
        <w:t xml:space="preserve">What would the Barry family know about Riesling? Everything. From a patch adjoining the famour ‘Florita’ vineyard comes this elegant classic. Lemon and lime on the nose, balanced citrus and acidity throughout the palate. Another beauty and a bargain.  </w:t>
      </w:r>
    </w:p>
    <w:p w14:paraId="3C0B17D9" w14:textId="77777777" w:rsidR="00AA4CB9" w:rsidRDefault="00147BA2">
      <w:r>
        <w:rPr>
          <w:rFonts w:ascii="Galyon" w:hAnsi="Galyon"/>
          <w:b/>
        </w:rPr>
        <w:t xml:space="preserve">2016 Clos Clare  |  Clare Valley, SA  |  140 magnum  </w:t>
      </w:r>
      <w:r>
        <w:rPr>
          <w:rFonts w:ascii="Galyon" w:hAnsi="Galyon"/>
          <w:b/>
        </w:rPr>
        <w:br/>
      </w:r>
      <w:r>
        <w:rPr>
          <w:rFonts w:ascii="Gaylon" w:hAnsi="Gaylon"/>
        </w:rPr>
        <w:t xml:space="preserve">What would the Barry family know about Riesling? Everything. From a patch adjoining the famour ‘Florita’ vineyard comes this classic-shaped Clare. Lemon and lime on the nose, balanced citrus and acidity throughout the palate. Another beauty and a bargain for the quality.  </w:t>
      </w:r>
    </w:p>
    <w:p w14:paraId="109EA96A" w14:textId="77777777" w:rsidR="00AA4CB9" w:rsidRDefault="00147BA2">
      <w:r>
        <w:rPr>
          <w:rFonts w:ascii="Galyon" w:hAnsi="Galyon"/>
          <w:b/>
        </w:rPr>
        <w:t xml:space="preserve">2018 Colmar Block 6   |  Orange, NSW  |  65 bottle </w:t>
      </w:r>
      <w:r>
        <w:rPr>
          <w:rFonts w:ascii="Galyon" w:hAnsi="Galyon"/>
          <w:b/>
        </w:rPr>
        <w:br/>
      </w:r>
      <w:r>
        <w:rPr>
          <w:rFonts w:ascii="Gaylon" w:hAnsi="Gaylon"/>
        </w:rPr>
        <w:t xml:space="preserve">Phenomenal drinking right now, clean green apples, lemon, mandarin peel and minerality. The critics are all on this at the moment.  </w:t>
      </w:r>
    </w:p>
    <w:p w14:paraId="31D60939" w14:textId="77777777" w:rsidR="00AA4CB9" w:rsidRDefault="00147BA2">
      <w:r>
        <w:rPr>
          <w:rFonts w:ascii="Galyon" w:hAnsi="Galyon"/>
          <w:b/>
        </w:rPr>
        <w:t xml:space="preserve">2019 Commanderie de Preissan  |  Pays D’oc, Fra  |  75 bottle </w:t>
      </w:r>
      <w:r>
        <w:rPr>
          <w:rFonts w:ascii="Galyon" w:hAnsi="Galyon"/>
          <w:b/>
        </w:rPr>
        <w:br/>
      </w:r>
      <w:r>
        <w:rPr>
          <w:rFonts w:ascii="Gaylon" w:hAnsi="Gaylon"/>
        </w:rPr>
        <w:t xml:space="preserve">Salmon pink, and a classic dry style southern French rose. Strawberries and cream and redcurrants on the nose and palate, a little more complex than your average provence style but still refreshing and quaffable.  </w:t>
      </w:r>
    </w:p>
    <w:p w14:paraId="7B2C8EA5" w14:textId="77777777" w:rsidR="00AA4CB9" w:rsidRDefault="00147BA2">
      <w:r>
        <w:rPr>
          <w:rFonts w:ascii="Galyon" w:hAnsi="Galyon"/>
          <w:b/>
        </w:rPr>
        <w:t xml:space="preserve">2012 Crawford River  |  Crawford River, Vic  |  165 bottle  </w:t>
      </w:r>
      <w:r>
        <w:rPr>
          <w:rFonts w:ascii="Galyon" w:hAnsi="Galyon"/>
          <w:b/>
        </w:rPr>
        <w:br/>
      </w:r>
      <w:r>
        <w:rPr>
          <w:rFonts w:ascii="Gaylon" w:hAnsi="Gaylon"/>
        </w:rPr>
        <w:t xml:space="preserve">Still a youthful green, a very delicate Riesling with soft floral and melon on the palate. Acidity has softened but still carries a great wine. </w:t>
      </w:r>
    </w:p>
    <w:p w14:paraId="77693FF5" w14:textId="77777777" w:rsidR="00AA4CB9" w:rsidRDefault="00147BA2">
      <w:r>
        <w:rPr>
          <w:rFonts w:ascii="Galyon" w:hAnsi="Galyon"/>
          <w:b/>
        </w:rPr>
        <w:t xml:space="preserve">2015 Daosa Blanc de Blanc   |  Adelaide Hills, SA  |  145 bottle </w:t>
      </w:r>
      <w:r>
        <w:rPr>
          <w:rFonts w:ascii="Galyon" w:hAnsi="Galyon"/>
          <w:b/>
        </w:rPr>
        <w:br/>
      </w:r>
      <w:r>
        <w:rPr>
          <w:rFonts w:ascii="Gaylon" w:hAnsi="Gaylon"/>
        </w:rPr>
        <w:t xml:space="preserve">100% chardy from the Piccadilly Valley and arguably one of Australia’s best vintage BdBs. 30 Months on lees. Medium yellow in the glass, nougat and nutty goodness on the nose, generous richness of fruit through the spectrum; tropical to citrus and stonefruit. Long dry finish. Better than champagne? </w:t>
      </w:r>
    </w:p>
    <w:p w14:paraId="1BC78920" w14:textId="77777777" w:rsidR="00AA4CB9" w:rsidRDefault="00147BA2">
      <w:r>
        <w:rPr>
          <w:rFonts w:ascii="Galyon" w:hAnsi="Galyon"/>
          <w:b/>
        </w:rPr>
        <w:lastRenderedPageBreak/>
        <w:t xml:space="preserve">2018 Dawning Day Chardonnay  |  Southern Highlands, NSW  |  75 bottle  |  17 glass </w:t>
      </w:r>
      <w:r>
        <w:rPr>
          <w:rFonts w:ascii="Galyon" w:hAnsi="Galyon"/>
          <w:b/>
        </w:rPr>
        <w:br/>
      </w:r>
      <w:r>
        <w:rPr>
          <w:rFonts w:ascii="Gaylon" w:hAnsi="Gaylon"/>
        </w:rPr>
        <w:t xml:space="preserve">Partial wild ferment, 30% new oak, malolactic fermentation, whole bunch press, weekly lees stirring. Grapefruit and rockmelon on the palate. Delicious, with enough for every Chardonnay drinker. </w:t>
      </w:r>
    </w:p>
    <w:p w14:paraId="50E4527C" w14:textId="77777777" w:rsidR="00AA4CB9" w:rsidRDefault="00147BA2">
      <w:r>
        <w:rPr>
          <w:rFonts w:ascii="Galyon" w:hAnsi="Galyon"/>
          <w:b/>
        </w:rPr>
        <w:t xml:space="preserve">2012 Dogpoint Section 94 Sauvignon Blanc  |  Marlborough, NZ  |  75 bottle </w:t>
      </w:r>
      <w:r>
        <w:rPr>
          <w:rFonts w:ascii="Galyon" w:hAnsi="Galyon"/>
          <w:b/>
        </w:rPr>
        <w:br/>
      </w:r>
      <w:r>
        <w:rPr>
          <w:rFonts w:ascii="Gaylon" w:hAnsi="Gaylon"/>
        </w:rPr>
        <w:t xml:space="preserve">A Marlborough savvy in a Riesling shrine? Totally blasphemous, but totally deserving of it’s place - as good as an SB can get. Pristine gooseberry and herb notes.  </w:t>
      </w:r>
    </w:p>
    <w:p w14:paraId="623D5249" w14:textId="77777777" w:rsidR="00AA4CB9" w:rsidRDefault="00147BA2">
      <w:r>
        <w:rPr>
          <w:rFonts w:ascii="Galyon" w:hAnsi="Galyon"/>
          <w:b/>
        </w:rPr>
        <w:t xml:space="preserve">2013 Dogpoint Section 94 Sauvignon Blanc  |  Marlborough, NZ  |  85 bottle </w:t>
      </w:r>
      <w:r>
        <w:rPr>
          <w:rFonts w:ascii="Galyon" w:hAnsi="Galyon"/>
          <w:b/>
        </w:rPr>
        <w:br/>
      </w:r>
      <w:r>
        <w:rPr>
          <w:rFonts w:ascii="Gaylon" w:hAnsi="Gaylon"/>
        </w:rPr>
        <w:t xml:space="preserve">A Marlborough savvy in a Riesling shrine? Totally blasphemous, but totally deserving of it’s place - as good as an SB can get. Pristine gooseberry and herb notes. You’d have no idea its 7-years old, still as fresh as tomorrow.  </w:t>
      </w:r>
    </w:p>
    <w:p w14:paraId="658AA24B" w14:textId="77777777" w:rsidR="00AA4CB9" w:rsidRDefault="00147BA2">
      <w:r>
        <w:rPr>
          <w:rFonts w:ascii="Galyon" w:hAnsi="Galyon"/>
          <w:b/>
        </w:rPr>
        <w:t xml:space="preserve">2018 Domaine Kirrenbourg Granitique  |  Alsace, Fra  |  115 bottle </w:t>
      </w:r>
      <w:r>
        <w:rPr>
          <w:rFonts w:ascii="Galyon" w:hAnsi="Galyon"/>
          <w:b/>
        </w:rPr>
        <w:br/>
      </w:r>
      <w:r>
        <w:rPr>
          <w:rFonts w:ascii="Gaylon" w:hAnsi="Gaylon"/>
        </w:rPr>
        <w:t xml:space="preserve">Zesty lemon on the nose and straw yellow in the glass. Plenty more citrus on the palate; lemon and grapefruit and hints of green apple. Dry, clean and a slight savoury hint.  </w:t>
      </w:r>
    </w:p>
    <w:p w14:paraId="1281070B" w14:textId="77777777" w:rsidR="00AA4CB9" w:rsidRDefault="00147BA2">
      <w:r>
        <w:rPr>
          <w:rFonts w:ascii="Galyon" w:hAnsi="Galyon"/>
          <w:b/>
        </w:rPr>
        <w:t xml:space="preserve">2018 Domaine Mersiol  |  Alsace, France  |  80 bottle  |  22 glass </w:t>
      </w:r>
      <w:r>
        <w:rPr>
          <w:rFonts w:ascii="Galyon" w:hAnsi="Galyon"/>
          <w:b/>
        </w:rPr>
        <w:br/>
      </w:r>
      <w:r>
        <w:rPr>
          <w:rFonts w:ascii="Gaylon" w:hAnsi="Gaylon"/>
        </w:rPr>
        <w:t xml:space="preserve">Pronounced citrus spectrum from lemon to slightly sweeter grapefruit with hints of green apple. Dry and light on the palate, especially for a French.  </w:t>
      </w:r>
    </w:p>
    <w:p w14:paraId="7AF7E4C5" w14:textId="77777777" w:rsidR="00AA4CB9" w:rsidRDefault="00147BA2">
      <w:r>
        <w:rPr>
          <w:rFonts w:ascii="Galyon" w:hAnsi="Galyon"/>
          <w:b/>
        </w:rPr>
        <w:t xml:space="preserve">2018 Domaine Ostertag Les Jardins  |  Alsace, France  |  260 magnum </w:t>
      </w:r>
      <w:r>
        <w:rPr>
          <w:rFonts w:ascii="Galyon" w:hAnsi="Galyon"/>
          <w:b/>
        </w:rPr>
        <w:br/>
      </w:r>
      <w:r>
        <w:rPr>
          <w:rFonts w:ascii="Gaylon" w:hAnsi="Gaylon"/>
        </w:rPr>
        <w:t xml:space="preserve">White flowers, peach and vine-blossom aromas, followed by a rounded texture and a fine and long acidity. A slight saline character in the finish. Graceful Alsace. Biodynamic producer.  </w:t>
      </w:r>
    </w:p>
    <w:p w14:paraId="1310471D" w14:textId="77777777" w:rsidR="00AA4CB9" w:rsidRDefault="00147BA2">
      <w:r>
        <w:rPr>
          <w:rFonts w:ascii="Galyon" w:hAnsi="Galyon"/>
          <w:b/>
        </w:rPr>
        <w:t xml:space="preserve">2014 Domaine Paul Blanck  |  Alsace, France  |  175 magnum </w:t>
      </w:r>
      <w:r>
        <w:rPr>
          <w:rFonts w:ascii="Galyon" w:hAnsi="Galyon"/>
          <w:b/>
        </w:rPr>
        <w:br/>
      </w:r>
      <w:r>
        <w:rPr>
          <w:rFonts w:ascii="Gaylon" w:hAnsi="Gaylon"/>
        </w:rPr>
        <w:t xml:space="preserve">Pale yellow in colour, the nose shows light sweet-scented floral and citrus notes. The palate is full of fresh pineapple juice, lemon and mineral notes.   </w:t>
      </w:r>
    </w:p>
    <w:p w14:paraId="7284EC96" w14:textId="77777777" w:rsidR="00AA4CB9" w:rsidRDefault="00147BA2">
      <w:r>
        <w:rPr>
          <w:rFonts w:ascii="Galyon" w:hAnsi="Galyon"/>
          <w:b/>
        </w:rPr>
        <w:t xml:space="preserve">2012 Domaine Paul Blanck Schlossberg  Grand Cru  |  Alsace, France  |  125 bottle </w:t>
      </w:r>
      <w:r>
        <w:rPr>
          <w:rFonts w:ascii="Galyon" w:hAnsi="Galyon"/>
          <w:b/>
        </w:rPr>
        <w:br/>
      </w:r>
      <w:r>
        <w:rPr>
          <w:rFonts w:ascii="Gaylon" w:hAnsi="Gaylon"/>
        </w:rPr>
        <w:t xml:space="preserve">Minerality, lemon and aromas of white flowers, nectarine and tangerine. Richer on the palate than the nose would suggest; creamy tropical fruit and floral flavours lingering smoothly on the aftertaste.  </w:t>
      </w:r>
    </w:p>
    <w:p w14:paraId="70753A83" w14:textId="77777777" w:rsidR="00AA4CB9" w:rsidRDefault="00147BA2">
      <w:r>
        <w:rPr>
          <w:rFonts w:ascii="Galyon" w:hAnsi="Galyon"/>
          <w:b/>
        </w:rPr>
        <w:t xml:space="preserve">2016 Domaine Weinbach Cuvee Colette  |  Alsace, France  |  200 bottle </w:t>
      </w:r>
      <w:r>
        <w:rPr>
          <w:rFonts w:ascii="Galyon" w:hAnsi="Galyon"/>
          <w:b/>
        </w:rPr>
        <w:br/>
      </w:r>
      <w:r>
        <w:rPr>
          <w:rFonts w:ascii="Gaylon" w:hAnsi="Gaylon"/>
        </w:rPr>
        <w:t xml:space="preserve">Racy, dry and spicy. Super dry for Alsace. Mixed citrus and white pepper notes. Super old vines, mainly from the famed Schlossberg vineyard but missing the Grand Cru classification. One of the French greats.  </w:t>
      </w:r>
    </w:p>
    <w:p w14:paraId="5C52B5E4" w14:textId="77777777" w:rsidR="00AA4CB9" w:rsidRDefault="00147BA2">
      <w:r>
        <w:rPr>
          <w:rFonts w:ascii="Galyon" w:hAnsi="Galyon"/>
          <w:b/>
        </w:rPr>
        <w:t xml:space="preserve">2017 Domaine du Seminaire Grenache Blend  |  Rhone Valley, France  |  70 bottle </w:t>
      </w:r>
      <w:r>
        <w:rPr>
          <w:rFonts w:ascii="Galyon" w:hAnsi="Galyon"/>
          <w:b/>
        </w:rPr>
        <w:br/>
      </w:r>
      <w:r>
        <w:rPr>
          <w:rFonts w:ascii="Gaylon" w:hAnsi="Gaylon"/>
        </w:rPr>
        <w:t xml:space="preserve">Distinctly earthy nose, aniseed blackberry and cherry. Delightfully light palate weight, a bit of spice on the mid palate followed by that earthiness so typical of southern rhone reds. Really pleasant, approachable, no stinky Frenchmen here.  </w:t>
      </w:r>
    </w:p>
    <w:p w14:paraId="6C18C0DF" w14:textId="77777777" w:rsidR="00AA4CB9" w:rsidRDefault="00147BA2">
      <w:r>
        <w:rPr>
          <w:rFonts w:ascii="Galyon" w:hAnsi="Galyon"/>
          <w:b/>
        </w:rPr>
        <w:lastRenderedPageBreak/>
        <w:t xml:space="preserve">2017 Domane Wachau Ried Bruck Federspiel   |  Wachau, Austria  |  75 bottle </w:t>
      </w:r>
      <w:r>
        <w:rPr>
          <w:rFonts w:ascii="Galyon" w:hAnsi="Galyon"/>
          <w:b/>
        </w:rPr>
        <w:br/>
      </w:r>
      <w:r>
        <w:rPr>
          <w:rFonts w:ascii="Gaylon" w:hAnsi="Gaylon"/>
        </w:rPr>
        <w:t xml:space="preserve">Dry! Super dry old-world Riesling from a super-steep site in the Wachau Valley. Really well balanced fruit spectrum from citrus to peach and finishing with a tight acidity.  </w:t>
      </w:r>
    </w:p>
    <w:p w14:paraId="0CAC0B13" w14:textId="77777777" w:rsidR="00AA4CB9" w:rsidRDefault="00147BA2">
      <w:r>
        <w:rPr>
          <w:rFonts w:ascii="Galyon" w:hAnsi="Galyon"/>
          <w:b/>
        </w:rPr>
        <w:t xml:space="preserve">2018 Domane Wachau Ried Bruck Federspiel   |  Wachau, Austria  |  75 bottle </w:t>
      </w:r>
      <w:r>
        <w:rPr>
          <w:rFonts w:ascii="Galyon" w:hAnsi="Galyon"/>
          <w:b/>
        </w:rPr>
        <w:br/>
      </w:r>
      <w:r>
        <w:rPr>
          <w:rFonts w:ascii="Gaylon" w:hAnsi="Gaylon"/>
        </w:rPr>
        <w:t xml:space="preserve">Dry! Super dry old-world Riesling from a super-steep site in the Wachau Valley. Really well balanced fruit spectrum from citrus to peach. Refreshing. </w:t>
      </w:r>
    </w:p>
    <w:p w14:paraId="3F318649" w14:textId="77777777" w:rsidR="00AA4CB9" w:rsidRDefault="00147BA2">
      <w:r>
        <w:rPr>
          <w:rFonts w:ascii="Galyon" w:hAnsi="Galyon"/>
          <w:b/>
        </w:rPr>
        <w:t xml:space="preserve">2017 Donnhoff  |  Nahe, Germany  |  75 bottle  |  18 glass </w:t>
      </w:r>
      <w:r>
        <w:rPr>
          <w:rFonts w:ascii="Galyon" w:hAnsi="Galyon"/>
          <w:b/>
        </w:rPr>
        <w:br/>
      </w:r>
      <w:r>
        <w:rPr>
          <w:rFonts w:ascii="Gaylon" w:hAnsi="Gaylon"/>
        </w:rPr>
        <w:t xml:space="preserve">Soft and rounded, slightly sweet, with tropical fruit and pear on the palate. Great value German Rizla. </w:t>
      </w:r>
    </w:p>
    <w:p w14:paraId="69F962B4" w14:textId="77777777" w:rsidR="00AA4CB9" w:rsidRDefault="00147BA2">
      <w:r>
        <w:rPr>
          <w:rFonts w:ascii="Galyon" w:hAnsi="Galyon"/>
          <w:b/>
        </w:rPr>
        <w:t xml:space="preserve">2019 Donnhoff  |  Nahe, Germany  |  75 bottle  |  18 glass </w:t>
      </w:r>
      <w:r>
        <w:rPr>
          <w:rFonts w:ascii="Galyon" w:hAnsi="Galyon"/>
          <w:b/>
        </w:rPr>
        <w:br/>
      </w:r>
      <w:r>
        <w:rPr>
          <w:rFonts w:ascii="Gaylon" w:hAnsi="Gaylon"/>
        </w:rPr>
        <w:t xml:space="preserve">Soft and rounded nose, slightly floral, slightly sweet, with tropical fruit and pear on the palate. Light spritz. Great value German off-dry Rizla. </w:t>
      </w:r>
    </w:p>
    <w:p w14:paraId="1F4C7879" w14:textId="77777777" w:rsidR="00AA4CB9" w:rsidRDefault="00147BA2">
      <w:r>
        <w:rPr>
          <w:rFonts w:ascii="Galyon" w:hAnsi="Galyon"/>
          <w:b/>
        </w:rPr>
        <w:t xml:space="preserve">2018 Donnhoff Hermannshohle  GG  |  Nahe, Germany  |  270 bottle  </w:t>
      </w:r>
      <w:r>
        <w:rPr>
          <w:rFonts w:ascii="Galyon" w:hAnsi="Galyon"/>
          <w:b/>
        </w:rPr>
        <w:br/>
      </w:r>
      <w:r>
        <w:rPr>
          <w:rFonts w:ascii="Gaylon" w:hAnsi="Gaylon"/>
        </w:rPr>
        <w:t xml:space="preserve">‘A contender for greatest Gross Gewachs of 2018’. What would Jancis Robinson know though? Intoxicating purity and concentration of white peach and crisp pear, and fragrant blossom on the nose. Incredibly fresh. One for the pool room.  </w:t>
      </w:r>
    </w:p>
    <w:p w14:paraId="53B66EB5" w14:textId="77777777" w:rsidR="00AA4CB9" w:rsidRDefault="00147BA2">
      <w:r>
        <w:rPr>
          <w:rFonts w:ascii="Galyon" w:hAnsi="Galyon"/>
          <w:b/>
        </w:rPr>
        <w:t xml:space="preserve">2019 Dr Loosen Sekt Sparkling Riesling   |  Mosel, Germany  |  90 bottle  </w:t>
      </w:r>
      <w:r>
        <w:rPr>
          <w:rFonts w:ascii="Galyon" w:hAnsi="Galyon"/>
          <w:b/>
        </w:rPr>
        <w:br/>
      </w:r>
      <w:r>
        <w:rPr>
          <w:rFonts w:ascii="Gaylon" w:hAnsi="Gaylon"/>
        </w:rPr>
        <w:t xml:space="preserve">Powerful nose of citrus and tropical fruits and trademark slatieness of Mosel. As dry as a german sparkling can be from one of the masters.  </w:t>
      </w:r>
    </w:p>
    <w:p w14:paraId="18C1EACD" w14:textId="77777777" w:rsidR="00AA4CB9" w:rsidRDefault="00147BA2">
      <w:r>
        <w:rPr>
          <w:rFonts w:ascii="Galyon" w:hAnsi="Galyon"/>
          <w:b/>
        </w:rPr>
        <w:t xml:space="preserve">2017 Dr Loosen Wehlener Sonnenuhr Trocken GG  |  Mosel, Germany  |  150 bottle  </w:t>
      </w:r>
      <w:r>
        <w:rPr>
          <w:rFonts w:ascii="Galyon" w:hAnsi="Galyon"/>
          <w:b/>
        </w:rPr>
        <w:br/>
      </w:r>
      <w:r>
        <w:rPr>
          <w:rFonts w:ascii="Gaylon" w:hAnsi="Gaylon"/>
        </w:rPr>
        <w:t xml:space="preserve">Light and spritzy tropical fruit on the palate, a truly top tier ‘grand cru’ German. A persistent and delicate, pretty Riesling. Simply delicious.  </w:t>
      </w:r>
    </w:p>
    <w:p w14:paraId="6259742A" w14:textId="77777777" w:rsidR="00AA4CB9" w:rsidRDefault="00147BA2">
      <w:r>
        <w:rPr>
          <w:rFonts w:ascii="Galyon" w:hAnsi="Galyon"/>
          <w:b/>
        </w:rPr>
        <w:t xml:space="preserve">2018 Dr Loosen Wehlener Sonnenuhr Trocken GG  |  Mosel, Germany  |  150 bottle  </w:t>
      </w:r>
      <w:r>
        <w:rPr>
          <w:rFonts w:ascii="Galyon" w:hAnsi="Galyon"/>
          <w:b/>
        </w:rPr>
        <w:br/>
      </w:r>
      <w:r>
        <w:rPr>
          <w:rFonts w:ascii="Gaylon" w:hAnsi="Gaylon"/>
        </w:rPr>
        <w:t xml:space="preserve">Light and spritzy tropical fruit on the palate, a truly top tier ‘grand cru’ German. A persistent and delicate, pretty Riesling. Simply delicious.  </w:t>
      </w:r>
    </w:p>
    <w:p w14:paraId="1CCA6A38" w14:textId="77777777" w:rsidR="00AA4CB9" w:rsidRDefault="00147BA2">
      <w:r>
        <w:rPr>
          <w:rFonts w:ascii="Galyon" w:hAnsi="Galyon"/>
          <w:b/>
        </w:rPr>
        <w:t xml:space="preserve">2017 Dr Thanisch Bernkasteler Badstube Kabinett  |  Mosel, Germany  |  100 bottle  </w:t>
      </w:r>
      <w:r>
        <w:rPr>
          <w:rFonts w:ascii="Galyon" w:hAnsi="Galyon"/>
          <w:b/>
        </w:rPr>
        <w:br/>
      </w:r>
      <w:r>
        <w:rPr>
          <w:rFonts w:ascii="Gaylon" w:hAnsi="Gaylon"/>
        </w:rPr>
        <w:t xml:space="preserve">Spritzy on the first hit from the acidity and sugar hitting bang at the same time. Dry and lively. How fun are Kabinett’s? Clean and light, fresh tropical fruits and acid. Grosse Lage vineyard (German Premier Cru, if you will). Kabinett’s are just such fun to drink! </w:t>
      </w:r>
    </w:p>
    <w:p w14:paraId="1C599C98" w14:textId="77777777" w:rsidR="00AA4CB9" w:rsidRDefault="00147BA2">
      <w:r>
        <w:rPr>
          <w:rFonts w:ascii="Galyon" w:hAnsi="Galyon"/>
          <w:b/>
        </w:rPr>
        <w:t xml:space="preserve">2016 Dr. Loosen Eiswein   |  Mosel, Germany  |  200 bottle </w:t>
      </w:r>
      <w:r>
        <w:rPr>
          <w:rFonts w:ascii="Galyon" w:hAnsi="Galyon"/>
          <w:b/>
        </w:rPr>
        <w:br/>
      </w:r>
      <w:r>
        <w:rPr>
          <w:rFonts w:ascii="Gaylon" w:hAnsi="Gaylon"/>
        </w:rPr>
        <w:t xml:space="preserve">The real deal; vibrant and racy wine produced from Riesling grapes frozen solid on the vine and picked in the early hours and pressed while still frozen. Juicy and sweet with a crisp acid finish.  </w:t>
      </w:r>
    </w:p>
    <w:p w14:paraId="34D93A2D" w14:textId="77777777" w:rsidR="00AA4CB9" w:rsidRDefault="00147BA2">
      <w:r>
        <w:rPr>
          <w:rFonts w:ascii="Galyon" w:hAnsi="Galyon"/>
          <w:b/>
        </w:rPr>
        <w:t xml:space="preserve">2013 Eden Road  |  75 bottle  |  17 glass </w:t>
      </w:r>
      <w:r>
        <w:rPr>
          <w:rFonts w:ascii="Galyon" w:hAnsi="Galyon"/>
          <w:b/>
        </w:rPr>
        <w:br/>
      </w:r>
      <w:r>
        <w:rPr>
          <w:rFonts w:ascii="Gaylon" w:hAnsi="Gaylon"/>
        </w:rPr>
        <w:t xml:space="preserve">Rich oily nose to the fore, bright acid and lime cordial on the front palate, dry texture. Great wine, got the structure and life of fruit to live another 5 years.  </w:t>
      </w:r>
    </w:p>
    <w:p w14:paraId="0C99AAB7" w14:textId="77777777" w:rsidR="00AA4CB9" w:rsidRDefault="00147BA2">
      <w:r>
        <w:rPr>
          <w:rFonts w:ascii="Galyon" w:hAnsi="Galyon"/>
          <w:b/>
        </w:rPr>
        <w:lastRenderedPageBreak/>
        <w:t xml:space="preserve">2011 Eden Road  |  Murrumbateman  |  70 bottle  |  17 glass </w:t>
      </w:r>
      <w:r>
        <w:rPr>
          <w:rFonts w:ascii="Galyon" w:hAnsi="Galyon"/>
          <w:b/>
        </w:rPr>
        <w:br/>
      </w:r>
      <w:r>
        <w:rPr>
          <w:rFonts w:ascii="Gaylon" w:hAnsi="Gaylon"/>
        </w:rPr>
        <w:t xml:space="preserve">Rich oily nose to the fore, bright acid and lime cordial on the front palate, dry texture. Great wine, got the structure and life of fruit to live another 5 years.  </w:t>
      </w:r>
    </w:p>
    <w:p w14:paraId="7E36E433" w14:textId="77777777" w:rsidR="00AA4CB9" w:rsidRDefault="00147BA2">
      <w:r>
        <w:rPr>
          <w:rFonts w:ascii="Galyon" w:hAnsi="Galyon"/>
          <w:b/>
        </w:rPr>
        <w:t xml:space="preserve">2015 Eden Road Cabernet Sauvignon  |  Gundagai, NSW  |  70 bottle  |  17 glass </w:t>
      </w:r>
      <w:r>
        <w:rPr>
          <w:rFonts w:ascii="Galyon" w:hAnsi="Galyon"/>
          <w:b/>
        </w:rPr>
        <w:br/>
      </w:r>
      <w:r>
        <w:rPr>
          <w:rFonts w:ascii="Gaylon" w:hAnsi="Gaylon"/>
        </w:rPr>
        <w:t xml:space="preserve">Just a wow wine. Delicious ripe fruit, blue and black all over. Perfectly balanced and sitting comfortably as a medium-weight Cabernet. Well done to Eden Road, they’ve bloody nailed this one! </w:t>
      </w:r>
    </w:p>
    <w:p w14:paraId="1ADD81CC" w14:textId="77777777" w:rsidR="00AA4CB9" w:rsidRDefault="00147BA2">
      <w:r>
        <w:rPr>
          <w:rFonts w:ascii="Galyon" w:hAnsi="Galyon"/>
          <w:b/>
        </w:rPr>
        <w:t xml:space="preserve">2013 Eden Road Chardonnay  |  Tumbarumba, NSW  |  75 bottle  |  18 glass </w:t>
      </w:r>
      <w:r>
        <w:rPr>
          <w:rFonts w:ascii="Galyon" w:hAnsi="Galyon"/>
          <w:b/>
        </w:rPr>
        <w:br/>
      </w:r>
      <w:r>
        <w:rPr>
          <w:rFonts w:ascii="Gaylon" w:hAnsi="Gaylon"/>
        </w:rPr>
        <w:t xml:space="preserve">A classic vintage from a classic maker in a classic chardy style. Saw 25% new French oak barriques for 12 months so plenty of texture, but also plenty of vibrant stonefruit and citrus. Balanced and fine, on the bigger richer spectrum for chardy but a cracker while we can get it! </w:t>
      </w:r>
    </w:p>
    <w:p w14:paraId="3EC93FF5" w14:textId="77777777" w:rsidR="00AA4CB9" w:rsidRDefault="00147BA2">
      <w:r>
        <w:rPr>
          <w:rFonts w:ascii="Galyon" w:hAnsi="Galyon"/>
          <w:b/>
        </w:rPr>
        <w:t xml:space="preserve">2015 Eden Road Syrah  |  Murrumbateman, CBR  |  60 bottle  |  14 glass </w:t>
      </w:r>
      <w:r>
        <w:rPr>
          <w:rFonts w:ascii="Galyon" w:hAnsi="Galyon"/>
          <w:b/>
        </w:rPr>
        <w:br/>
      </w:r>
      <w:r>
        <w:rPr>
          <w:rFonts w:ascii="Gaylon" w:hAnsi="Gaylon"/>
        </w:rPr>
        <w:t xml:space="preserve">Hamish Young’s winemaking; balance between brightness and rich, great mouthfeel, good spice and plenty of fruit.  Great wine, great value, get on it! </w:t>
      </w:r>
    </w:p>
    <w:p w14:paraId="49A77378" w14:textId="77777777" w:rsidR="00AA4CB9" w:rsidRDefault="00147BA2">
      <w:r>
        <w:rPr>
          <w:rFonts w:ascii="Galyon" w:hAnsi="Galyon"/>
          <w:b/>
        </w:rPr>
        <w:t xml:space="preserve">2012 Emmerich Knoll Schutt Durnsteiner Smaragd   |  Wachau, Austria  |  175 bottle  </w:t>
      </w:r>
      <w:r>
        <w:rPr>
          <w:rFonts w:ascii="Galyon" w:hAnsi="Galyon"/>
          <w:b/>
        </w:rPr>
        <w:br/>
      </w:r>
      <w:r>
        <w:rPr>
          <w:rFonts w:ascii="Gaylon" w:hAnsi="Gaylon"/>
        </w:rPr>
        <w:t xml:space="preserve">The extreme of minerality in a riesling. Tones of peach, apricot and secret herbs and spices on the nose, mixing in with lime and passionfruit on the palate. Long, lean but in its bulking season; adding weight with age.  </w:t>
      </w:r>
    </w:p>
    <w:p w14:paraId="380597CA" w14:textId="77777777" w:rsidR="00AA4CB9" w:rsidRDefault="00147BA2">
      <w:r>
        <w:rPr>
          <w:rFonts w:ascii="Galyon" w:hAnsi="Galyon"/>
          <w:b/>
        </w:rPr>
        <w:t xml:space="preserve">2012 Emmerich Knoll VInothekfullung Loibner   |  Wachau, Austria  |  210 bottle  </w:t>
      </w:r>
      <w:r>
        <w:rPr>
          <w:rFonts w:ascii="Galyon" w:hAnsi="Galyon"/>
          <w:b/>
        </w:rPr>
        <w:br/>
      </w:r>
      <w:r>
        <w:rPr>
          <w:rFonts w:ascii="Gaylon" w:hAnsi="Gaylon"/>
        </w:rPr>
        <w:t xml:space="preserve">Super rare find. An phenomenal example of age bringing balance to the force. Acidity is delicate but lingers, textured and with generous fruit. Incredibly well balanced. Makes me happy.  </w:t>
      </w:r>
    </w:p>
    <w:p w14:paraId="499CE804" w14:textId="77777777" w:rsidR="00AA4CB9" w:rsidRDefault="00147BA2">
      <w:r>
        <w:rPr>
          <w:rFonts w:ascii="Galyon" w:hAnsi="Galyon"/>
          <w:b/>
        </w:rPr>
        <w:t xml:space="preserve">2013 FX Pichler Loibenberg Smaragd   |  Wachau, Austria  |  160 bottle  </w:t>
      </w:r>
      <w:r>
        <w:rPr>
          <w:rFonts w:ascii="Galyon" w:hAnsi="Galyon"/>
          <w:b/>
        </w:rPr>
        <w:br/>
      </w:r>
      <w:r>
        <w:rPr>
          <w:rFonts w:ascii="Gaylon" w:hAnsi="Gaylon"/>
        </w:rPr>
        <w:t xml:space="preserve">Floral nose with just a slight smokiness to it. From a warmer site and thus a slightly richer Riesling than is typical from Wachau. Lemon and grapefruit on the palate, creamy palate and sustained complex finish.  </w:t>
      </w:r>
    </w:p>
    <w:p w14:paraId="237DADCF" w14:textId="77777777" w:rsidR="00AA4CB9" w:rsidRDefault="00147BA2">
      <w:r>
        <w:rPr>
          <w:rFonts w:ascii="Galyon" w:hAnsi="Galyon"/>
          <w:b/>
        </w:rPr>
        <w:t xml:space="preserve">2016 Fighting Gully Road Chardonnay  |  Beechworth, Vic  |  85 bottle  |  20 glass </w:t>
      </w:r>
      <w:r>
        <w:rPr>
          <w:rFonts w:ascii="Galyon" w:hAnsi="Galyon"/>
          <w:b/>
        </w:rPr>
        <w:br/>
      </w:r>
      <w:r>
        <w:rPr>
          <w:rFonts w:ascii="Gaylon" w:hAnsi="Gayl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  </w:t>
      </w:r>
    </w:p>
    <w:p w14:paraId="27819533" w14:textId="77777777" w:rsidR="00AA4CB9" w:rsidRDefault="00147BA2">
      <w:r>
        <w:rPr>
          <w:rFonts w:ascii="Galyon" w:hAnsi="Galyon"/>
          <w:b/>
        </w:rPr>
        <w:t xml:space="preserve">2017 Fighting Gully Road Chardonnay  |  Beechworth, Vic  |  90 bottle   </w:t>
      </w:r>
      <w:r>
        <w:rPr>
          <w:rFonts w:ascii="Galyon" w:hAnsi="Galyon"/>
          <w:b/>
        </w:rPr>
        <w:br/>
      </w:r>
      <w:r>
        <w:rPr>
          <w:rFonts w:ascii="Gaylon" w:hAnsi="Gayl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Chardy.   </w:t>
      </w:r>
    </w:p>
    <w:p w14:paraId="31458571" w14:textId="77777777" w:rsidR="00AA4CB9" w:rsidRDefault="00147BA2">
      <w:r>
        <w:rPr>
          <w:rFonts w:ascii="Galyon" w:hAnsi="Galyon"/>
          <w:b/>
        </w:rPr>
        <w:lastRenderedPageBreak/>
        <w:t xml:space="preserve">2016 Fighting Gully Road Sangiovese  |  Beechworth, Vic  |  80 bottle </w:t>
      </w:r>
      <w:r>
        <w:rPr>
          <w:rFonts w:ascii="Galyon" w:hAnsi="Galyon"/>
          <w:b/>
        </w:rPr>
        <w:br/>
      </w:r>
      <w:r>
        <w:rPr>
          <w:rFonts w:ascii="Gaylon" w:hAnsi="Gaylon"/>
        </w:rPr>
        <w:t xml:space="preserve">Blackberry and a hint of olive on the palate, great mouthfeel and lingering finish. Superb light-medium red by Mark Walpole.  </w:t>
      </w:r>
    </w:p>
    <w:p w14:paraId="531D1791" w14:textId="77777777" w:rsidR="00AA4CB9" w:rsidRDefault="00147BA2">
      <w:r>
        <w:rPr>
          <w:rFonts w:ascii="Galyon" w:hAnsi="Galyon"/>
          <w:b/>
        </w:rPr>
        <w:t xml:space="preserve">2017 Fighting Gully Road Sangiovese  |  Beechworth, Vic  |  80 bottle </w:t>
      </w:r>
      <w:r>
        <w:rPr>
          <w:rFonts w:ascii="Galyon" w:hAnsi="Galyon"/>
          <w:b/>
        </w:rPr>
        <w:br/>
      </w:r>
      <w:r>
        <w:rPr>
          <w:rFonts w:ascii="Gaylon" w:hAnsi="Gaylon"/>
        </w:rPr>
        <w:t xml:space="preserve">Blackberry and a hint of olive on the palate, great mouthfeel and lingering finish. Superb light-medium red by Mark Walpole.  </w:t>
      </w:r>
    </w:p>
    <w:p w14:paraId="1E1DF583" w14:textId="77777777" w:rsidR="00AA4CB9" w:rsidRDefault="00147BA2">
      <w:r>
        <w:rPr>
          <w:rFonts w:ascii="Galyon" w:hAnsi="Galyon"/>
          <w:b/>
        </w:rPr>
        <w:t xml:space="preserve">2019 Four Winds  |  60 bottle  |  14 glass </w:t>
      </w:r>
      <w:r>
        <w:rPr>
          <w:rFonts w:ascii="Galyon" w:hAnsi="Galyon"/>
          <w:b/>
        </w:rPr>
        <w:br/>
      </w:r>
      <w:r>
        <w:rPr>
          <w:rFonts w:ascii="Gaylon" w:hAnsi="Gaylon"/>
        </w:rPr>
        <w:t xml:space="preserve">An off-dry style; lemon, mandarin, honey, spice and lightly sweet. Phenomenal value bet from an excellent producer.  </w:t>
      </w:r>
    </w:p>
    <w:p w14:paraId="7E606247" w14:textId="77777777" w:rsidR="00AA4CB9" w:rsidRDefault="00147BA2">
      <w:r>
        <w:rPr>
          <w:rFonts w:ascii="Galyon" w:hAnsi="Galyon"/>
          <w:b/>
        </w:rPr>
        <w:t xml:space="preserve">2019 Four Winds Chapel Block  Riesling  |  70 bottle  </w:t>
      </w:r>
      <w:r>
        <w:rPr>
          <w:rFonts w:ascii="Galyon" w:hAnsi="Galyon"/>
          <w:b/>
        </w:rPr>
        <w:br/>
      </w:r>
      <w:r>
        <w:rPr>
          <w:rFonts w:ascii="Gaylon" w:hAnsi="Gayl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52A726C4" w14:textId="77777777" w:rsidR="00AA4CB9" w:rsidRDefault="00147BA2">
      <w:r>
        <w:rPr>
          <w:rFonts w:ascii="Galyon" w:hAnsi="Galyon"/>
          <w:b/>
        </w:rPr>
        <w:t xml:space="preserve">2019 Four Winds Riesling  |  60 bottle  |  14 glass </w:t>
      </w:r>
      <w:r>
        <w:rPr>
          <w:rFonts w:ascii="Galyon" w:hAnsi="Galyon"/>
          <w:b/>
        </w:rPr>
        <w:br/>
      </w:r>
      <w:r>
        <w:rPr>
          <w:rFonts w:ascii="Gaylon" w:hAnsi="Gaylon"/>
        </w:rPr>
        <w:t xml:space="preserve">An off-dry style; lemon, mandarin, honey, spice and lightly sweet. Phenomenal value bet from an excellent producer.  </w:t>
      </w:r>
    </w:p>
    <w:p w14:paraId="71871979" w14:textId="77777777" w:rsidR="00AA4CB9" w:rsidRDefault="00147BA2">
      <w:r>
        <w:rPr>
          <w:rFonts w:ascii="Galyon" w:hAnsi="Galyon"/>
          <w:b/>
        </w:rPr>
        <w:t xml:space="preserve">2019 Four Winds Sparkling  |  Murrumbateman, Canberra District  |  60 bottle  </w:t>
      </w:r>
      <w:r>
        <w:rPr>
          <w:rFonts w:ascii="Galyon" w:hAnsi="Galyon"/>
          <w:b/>
        </w:rPr>
        <w:br/>
      </w:r>
      <w:r>
        <w:rPr>
          <w:rFonts w:ascii="Gaylon" w:hAnsi="Gaylon"/>
        </w:rPr>
        <w:t xml:space="preserve">Crisp grapefruit and gooseberry on the nose and on the palate, light and frehs with zingy acidity. Refreshing. Spring in a glass.   </w:t>
      </w:r>
    </w:p>
    <w:p w14:paraId="66E922DA" w14:textId="77777777" w:rsidR="00AA4CB9" w:rsidRDefault="00147BA2">
      <w:r>
        <w:rPr>
          <w:rFonts w:ascii="Galyon" w:hAnsi="Galyon"/>
          <w:b/>
        </w:rPr>
        <w:t xml:space="preserve">2019 Four Winds Sparkling Riesling  |  Murrumbateman, CBR  |  65 bottle  |  15 glass </w:t>
      </w:r>
      <w:r>
        <w:rPr>
          <w:rFonts w:ascii="Galyon" w:hAnsi="Galyon"/>
          <w:b/>
        </w:rPr>
        <w:br/>
      </w:r>
      <w:r>
        <w:rPr>
          <w:rFonts w:ascii="Gaylon" w:hAnsi="Gaylon"/>
        </w:rPr>
        <w:t xml:space="preserve">Crisp grapefruit and gooseberry on the nose and on the palate, light and fresh with zingy acidity. Refreshing. Spring in a glass.   </w:t>
      </w:r>
    </w:p>
    <w:p w14:paraId="18EAF49E" w14:textId="77777777" w:rsidR="00AA4CB9" w:rsidRDefault="00147BA2">
      <w:r>
        <w:rPr>
          <w:rFonts w:ascii="Galyon" w:hAnsi="Galyon"/>
          <w:b/>
        </w:rPr>
        <w:t xml:space="preserve">2019 Four Winds Vineyard  |  60 bottle  |  15 glass </w:t>
      </w:r>
      <w:r>
        <w:rPr>
          <w:rFonts w:ascii="Galyon" w:hAnsi="Galyon"/>
          <w:b/>
        </w:rPr>
        <w:br/>
      </w:r>
      <w:r>
        <w:rPr>
          <w:rFonts w:ascii="Gaylon" w:hAnsi="Gaylon"/>
        </w:rPr>
        <w:t xml:space="preserve">An off-dry style; lemon, mandarin, honey, spice and ever so slightly sweet. Phenomenal value bet from an excellent producer at Murrumbateman.  </w:t>
      </w:r>
    </w:p>
    <w:p w14:paraId="08B708B3" w14:textId="77777777" w:rsidR="00AA4CB9" w:rsidRDefault="00147BA2">
      <w:r>
        <w:rPr>
          <w:rFonts w:ascii="Galyon" w:hAnsi="Galyon"/>
          <w:b/>
        </w:rPr>
        <w:t xml:space="preserve">2016 Framingham F-Trockenbeerenauslese   |  Marlborough, NZ  |  170 </w:t>
      </w:r>
      <w:r>
        <w:rPr>
          <w:rFonts w:ascii="Galyon" w:hAnsi="Galyon"/>
          <w:b/>
        </w:rPr>
        <w:br/>
      </w:r>
      <w:r>
        <w:rPr>
          <w:rFonts w:ascii="Gaylon" w:hAnsi="Gaylon"/>
        </w:rPr>
        <w:t xml:space="preserve">Imagine a big bowl of apricots covered in honey, spices and drizzled caramel. Then liquify it. Supreme intensity, sweetness and balanced by acidity. Top stuff.  </w:t>
      </w:r>
    </w:p>
    <w:p w14:paraId="70D57073" w14:textId="77777777" w:rsidR="00AA4CB9" w:rsidRDefault="00147BA2">
      <w:r>
        <w:rPr>
          <w:rFonts w:ascii="Galyon" w:hAnsi="Galyon"/>
          <w:b/>
        </w:rPr>
        <w:t xml:space="preserve">2017 Framingham F-series Beerenauslese   |  Marlborough, NZ  |  120 bottle </w:t>
      </w:r>
      <w:r>
        <w:rPr>
          <w:rFonts w:ascii="Galyon" w:hAnsi="Galyon"/>
          <w:b/>
        </w:rPr>
        <w:br/>
      </w:r>
      <w:r>
        <w:rPr>
          <w:rFonts w:ascii="Gaylon" w:hAnsi="Gaylon"/>
        </w:rPr>
        <w:t xml:space="preserve">Incredibly sweet and rich with slatherings of candied pineapple and dried apricot.  </w:t>
      </w:r>
    </w:p>
    <w:p w14:paraId="4747D92C" w14:textId="77777777" w:rsidR="00AA4CB9" w:rsidRDefault="00147BA2">
      <w:r>
        <w:rPr>
          <w:rFonts w:ascii="Galyon" w:hAnsi="Galyon"/>
          <w:b/>
        </w:rPr>
        <w:t xml:space="preserve">2016 Framingham F-seriesTrockenbeerenauslese   |  Marlborough, NZ  |  170 bottle </w:t>
      </w:r>
      <w:r>
        <w:rPr>
          <w:rFonts w:ascii="Galyon" w:hAnsi="Galyon"/>
          <w:b/>
        </w:rPr>
        <w:br/>
      </w:r>
      <w:r>
        <w:rPr>
          <w:rFonts w:ascii="Gaylon" w:hAnsi="Gaylon"/>
        </w:rPr>
        <w:t xml:space="preserve">Imagine a big bowl of apricots covered in honey, spices and drizzled caramel. Then liquify it. Supreme intensity, sweetness and balanced by acidity. Top stuff.  </w:t>
      </w:r>
    </w:p>
    <w:p w14:paraId="2A634E51" w14:textId="77777777" w:rsidR="00AA4CB9" w:rsidRDefault="00147BA2">
      <w:r>
        <w:rPr>
          <w:rFonts w:ascii="Galyon" w:hAnsi="Galyon"/>
          <w:b/>
        </w:rPr>
        <w:t xml:space="preserve">2018 Frankland Estate Alter Weg   |  Frankland River, WA  |  80 bottle  </w:t>
      </w:r>
      <w:r>
        <w:rPr>
          <w:rFonts w:ascii="Galyon" w:hAnsi="Galyon"/>
          <w:b/>
        </w:rPr>
        <w:br/>
      </w:r>
      <w:r>
        <w:rPr>
          <w:rFonts w:ascii="Gaylon" w:hAnsi="Gaylon"/>
        </w:rPr>
        <w:t xml:space="preserve">Alter Weg = The Old Way. Barrel ferment dry riesling from Frankland River WA. Tight acidity matched by a nice palate weight. Super food friendly, absolutely delicious and complex Riesling.  </w:t>
      </w:r>
    </w:p>
    <w:p w14:paraId="3EC05164" w14:textId="77777777" w:rsidR="00AA4CB9" w:rsidRDefault="00147BA2">
      <w:r>
        <w:rPr>
          <w:rFonts w:ascii="Galyon" w:hAnsi="Galyon"/>
          <w:b/>
        </w:rPr>
        <w:lastRenderedPageBreak/>
        <w:t xml:space="preserve">2019 Frankland Estate Alter Weg   |  Frankland River, WA  |  80 bottle  |  20 glass </w:t>
      </w:r>
      <w:r>
        <w:rPr>
          <w:rFonts w:ascii="Galyon" w:hAnsi="Galyon"/>
          <w:b/>
        </w:rPr>
        <w:br/>
      </w:r>
      <w:r>
        <w:rPr>
          <w:rFonts w:ascii="Gaylon" w:hAnsi="Gaylon"/>
        </w:rPr>
        <w:t xml:space="preserve">Alter Weg = The Old Way. Barrel ferment dry riesling from Frankland River WA. Tight acidity matched by a nice palate weight. Super food friendly, absolutely delicious and complex Riesling.  </w:t>
      </w:r>
    </w:p>
    <w:p w14:paraId="72FF4C9B" w14:textId="77777777" w:rsidR="00AA4CB9" w:rsidRDefault="00147BA2">
      <w:r>
        <w:rPr>
          <w:rFonts w:ascii="Galyon" w:hAnsi="Galyon"/>
          <w:b/>
        </w:rPr>
        <w:t xml:space="preserve">2009 Frankland Estate Isolation Ridge   |  Frankland River, WA  |  160 bottle  </w:t>
      </w:r>
      <w:r>
        <w:rPr>
          <w:rFonts w:ascii="Galyon" w:hAnsi="Galyon"/>
          <w:b/>
        </w:rPr>
        <w:br/>
      </w:r>
      <w:r>
        <w:rPr>
          <w:rFonts w:ascii="Gaylon" w:hAnsi="Gaylon"/>
        </w:rPr>
        <w:t xml:space="preserve">Totally deserving of its reputation as one of Australia’s finest sites for Riesling. Still incredibly fresh with deceptive acid levels lurking behind the lemon curd and fresh lemon pith palate. A beaut.  </w:t>
      </w:r>
    </w:p>
    <w:p w14:paraId="472AC9FF" w14:textId="77777777" w:rsidR="00AA4CB9" w:rsidRDefault="00147BA2">
      <w:r>
        <w:rPr>
          <w:rFonts w:ascii="Galyon" w:hAnsi="Galyon"/>
          <w:b/>
        </w:rPr>
        <w:t xml:space="preserve">2018 Frankland River Isolation Ridge   |  Frankland River, WA  |  75 bottle </w:t>
      </w:r>
      <w:r>
        <w:rPr>
          <w:rFonts w:ascii="Galyon" w:hAnsi="Galyon"/>
          <w:b/>
        </w:rPr>
        <w:br/>
      </w:r>
      <w:r>
        <w:rPr>
          <w:rFonts w:ascii="Gaylon" w:hAnsi="Gaylon"/>
        </w:rPr>
        <w:t xml:space="preserve">Very clean and dry, citrus and crisp apple on the palate with balanced acidity.  </w:t>
      </w:r>
    </w:p>
    <w:p w14:paraId="4F9426DC" w14:textId="77777777" w:rsidR="00AA4CB9" w:rsidRDefault="00147BA2">
      <w:r>
        <w:rPr>
          <w:rFonts w:ascii="Galyon" w:hAnsi="Galyon"/>
          <w:b/>
        </w:rPr>
        <w:t xml:space="preserve">2019 Frankland River Isolation Ridge   |  Frankland River, WA  |  75 bottle </w:t>
      </w:r>
      <w:r>
        <w:rPr>
          <w:rFonts w:ascii="Galyon" w:hAnsi="Galyon"/>
          <w:b/>
        </w:rPr>
        <w:br/>
      </w:r>
      <w:r>
        <w:rPr>
          <w:rFonts w:ascii="Gaylon" w:hAnsi="Gaylon"/>
        </w:rPr>
        <w:t xml:space="preserve">Very clean and very dry, crisp granny smith on the palate with zippy acidity and good tight finish. The west is turning out some stunners. </w:t>
      </w:r>
    </w:p>
    <w:p w14:paraId="01A39CFE" w14:textId="77777777" w:rsidR="00AA4CB9" w:rsidRDefault="00147BA2">
      <w:r>
        <w:rPr>
          <w:rFonts w:ascii="Galyon" w:hAnsi="Galyon"/>
          <w:b/>
        </w:rPr>
        <w:t xml:space="preserve">2017 Fraser Gallop Palladian Cabernet Sauvignon  |  Margaret River, WA  |  160 bottle </w:t>
      </w:r>
      <w:r>
        <w:rPr>
          <w:rFonts w:ascii="Galyon" w:hAnsi="Galyon"/>
          <w:b/>
        </w:rPr>
        <w:br/>
      </w:r>
      <w:r>
        <w:rPr>
          <w:rFonts w:ascii="Gaylon" w:hAnsi="Gaylon"/>
        </w:rPr>
        <w:t xml:space="preserve">Leads with an intense nose of blackcurrant and violet, leading in to a concentrated and elegant palate. Phenomenal tannins and texture. Perfect Margaret River Cab Sauv. </w:t>
      </w:r>
    </w:p>
    <w:p w14:paraId="7CCA724B" w14:textId="77777777" w:rsidR="00AA4CB9" w:rsidRDefault="00147BA2">
      <w:r>
        <w:rPr>
          <w:rFonts w:ascii="Galyon" w:hAnsi="Galyon"/>
          <w:b/>
        </w:rPr>
        <w:t xml:space="preserve">2017 Fraser Gallop Parterre Chardonnay  |  Margaret River, WA  |  80 bottle  |  18 glass </w:t>
      </w:r>
      <w:r>
        <w:rPr>
          <w:rFonts w:ascii="Galyon" w:hAnsi="Galyon"/>
          <w:b/>
        </w:rPr>
        <w:br/>
      </w:r>
      <w:r>
        <w:rPr>
          <w:rFonts w:ascii="Gaylon" w:hAnsi="Gaylon"/>
        </w:rPr>
        <w:t xml:space="preserve">A citrus-spectrum chard, with a bit of spice, and a little toastiness from time in good quality oak.  </w:t>
      </w:r>
    </w:p>
    <w:p w14:paraId="7D8FA606" w14:textId="77777777" w:rsidR="00AA4CB9" w:rsidRDefault="00147BA2">
      <w:r>
        <w:rPr>
          <w:rFonts w:ascii="Galyon" w:hAnsi="Galyon"/>
          <w:b/>
        </w:rPr>
        <w:t xml:space="preserve">2017 Fraser Gallop ‘Parterre’ Chardonnay  |  Margaret River, WA  |   </w:t>
      </w:r>
      <w:r>
        <w:rPr>
          <w:rFonts w:ascii="Galyon" w:hAnsi="Galyon"/>
          <w:b/>
        </w:rPr>
        <w:br/>
      </w:r>
      <w:r>
        <w:rPr>
          <w:rFonts w:ascii="Gaylon" w:hAnsi="Gaylon"/>
        </w:rPr>
        <w:t xml:space="preserve">A citrus-spectrum chard, with a bit of spice, and a little toastiness from time in good quality oak.  </w:t>
      </w:r>
    </w:p>
    <w:p w14:paraId="0AE12673" w14:textId="77777777" w:rsidR="00AA4CB9" w:rsidRDefault="00147BA2">
      <w:r>
        <w:rPr>
          <w:rFonts w:ascii="Galyon" w:hAnsi="Galyon"/>
          <w:b/>
        </w:rPr>
        <w:t xml:space="preserve">2020 Freeman Rondo Rondinella Rose  |  Hilltops, NSW  |  70 bottle  |  17 glass </w:t>
      </w:r>
      <w:r>
        <w:rPr>
          <w:rFonts w:ascii="Galyon" w:hAnsi="Galyon"/>
          <w:b/>
        </w:rPr>
        <w:br/>
      </w:r>
      <w:r>
        <w:rPr>
          <w:rFonts w:ascii="Gaylon" w:hAnsi="Gaylon"/>
        </w:rPr>
        <w:t xml:space="preserve">Very pretty aromatic nose of nectarine and currants. Red currants and berries on the palate, dry with a tight but not overbearing acidity. Complex and just the slightest savouriness on the finish. Truly delightful rose from a truly f***ed year.  </w:t>
      </w:r>
    </w:p>
    <w:p w14:paraId="7A8CBD66" w14:textId="77777777" w:rsidR="00AA4CB9" w:rsidRDefault="00147BA2">
      <w:r>
        <w:rPr>
          <w:rFonts w:ascii="Galyon" w:hAnsi="Galyon"/>
          <w:b/>
        </w:rPr>
        <w:t xml:space="preserve">2019 Frogmore Creek Iced Riesling   |  Cambridge, Tas  |  60 bottle  |  15 glass </w:t>
      </w:r>
      <w:r>
        <w:rPr>
          <w:rFonts w:ascii="Galyon" w:hAnsi="Galyon"/>
          <w:b/>
        </w:rPr>
        <w:br/>
      </w:r>
      <w:r>
        <w:rPr>
          <w:rFonts w:ascii="Gaylon" w:hAnsi="Gaylon"/>
        </w:rPr>
        <w:t xml:space="preserve">Delicate quince, honey and apricot aromas and palate. Perfect with fruit desserts or soft cheeses.  </w:t>
      </w:r>
    </w:p>
    <w:p w14:paraId="044AF808" w14:textId="77777777" w:rsidR="00AA4CB9" w:rsidRDefault="00147BA2">
      <w:r>
        <w:rPr>
          <w:rFonts w:ascii="Galyon" w:hAnsi="Galyon"/>
          <w:b/>
        </w:rPr>
        <w:t xml:space="preserve">2020 Frogmore Creek Iced Riesling   |  Coal River Valley, Tas  |  60 bottle  |  15 glass </w:t>
      </w:r>
      <w:r>
        <w:rPr>
          <w:rFonts w:ascii="Galyon" w:hAnsi="Galyon"/>
          <w:b/>
        </w:rPr>
        <w:br/>
      </w:r>
      <w:r>
        <w:rPr>
          <w:rFonts w:ascii="Gaylon" w:hAnsi="Gaylon"/>
        </w:rPr>
        <w:t xml:space="preserve">Delicate quince, honey and apricot aromas and palate. Perfect with fruit desserts or soft cheeses.  </w:t>
      </w:r>
    </w:p>
    <w:p w14:paraId="4B19F5B1" w14:textId="77777777" w:rsidR="00AA4CB9" w:rsidRDefault="00147BA2">
      <w:r>
        <w:rPr>
          <w:rFonts w:ascii="Galyon" w:hAnsi="Galyon"/>
          <w:b/>
        </w:rPr>
        <w:t xml:space="preserve">2018 G D Vajra Petracine   |  Langhe, Italy  |  95 bottle  </w:t>
      </w:r>
      <w:r>
        <w:rPr>
          <w:rFonts w:ascii="Galyon" w:hAnsi="Galyon"/>
          <w:b/>
        </w:rPr>
        <w:br/>
      </w:r>
      <w:r>
        <w:rPr>
          <w:rFonts w:ascii="Gaylon" w:hAnsi="Gaylon"/>
        </w:rPr>
        <w:t xml:space="preserve">The pioneer of Riesling in Piedmont in Italy’s north west. There’s a lot to like in this one, especially if you’re fond of the Clare Valley. Lime, green apple, slight floral notes and a slatey texture. Built to last but vibrant now.  </w:t>
      </w:r>
    </w:p>
    <w:p w14:paraId="3DF35647" w14:textId="77777777" w:rsidR="00AA4CB9" w:rsidRDefault="00147BA2">
      <w:r>
        <w:rPr>
          <w:rFonts w:ascii="Galyon" w:hAnsi="Galyon"/>
          <w:b/>
        </w:rPr>
        <w:lastRenderedPageBreak/>
        <w:t xml:space="preserve">2018 Gallagher  |  50 bottle  |  12 glass </w:t>
      </w:r>
      <w:r>
        <w:rPr>
          <w:rFonts w:ascii="Galyon" w:hAnsi="Galyon"/>
          <w:b/>
        </w:rPr>
        <w:br/>
      </w:r>
      <w:r>
        <w:rPr>
          <w:rFonts w:ascii="Gaylon" w:hAnsi="Gaylon"/>
        </w:rPr>
        <w:t xml:space="preserve">Already showing signs of ageing; lemon curd, mandarin, honey, kerosene, minerality. Superbly balanced, great finish. Clapping emoji. </w:t>
      </w:r>
    </w:p>
    <w:p w14:paraId="3B41A681" w14:textId="77777777" w:rsidR="00AA4CB9" w:rsidRDefault="00147BA2">
      <w:r>
        <w:rPr>
          <w:rFonts w:ascii="Galyon" w:hAnsi="Galyon"/>
          <w:b/>
        </w:rPr>
        <w:t xml:space="preserve">2019 Gallagher  |  60 bottle   |  15 glass </w:t>
      </w:r>
      <w:r>
        <w:rPr>
          <w:rFonts w:ascii="Galyon" w:hAnsi="Galyon"/>
          <w:b/>
        </w:rPr>
        <w:br/>
      </w:r>
      <w:r>
        <w:rPr>
          <w:rFonts w:ascii="Gaylon" w:hAnsi="Gaylon"/>
        </w:rPr>
        <w:t xml:space="preserve">Bright lemon curd, mandarin, honey, minerality. Superbly balanced, great finish. Clapping emoji. </w:t>
      </w:r>
    </w:p>
    <w:p w14:paraId="609D6BFE" w14:textId="77777777" w:rsidR="00AA4CB9" w:rsidRDefault="00147BA2">
      <w:r>
        <w:rPr>
          <w:rFonts w:ascii="Galyon" w:hAnsi="Galyon"/>
          <w:b/>
        </w:rPr>
        <w:t xml:space="preserve">NV Gallagher Duet   |  Jeir, Canberra District  |  55 bottle  |  11 glass </w:t>
      </w:r>
      <w:r>
        <w:rPr>
          <w:rFonts w:ascii="Galyon" w:hAnsi="Galyon"/>
          <w:b/>
        </w:rPr>
        <w:br/>
      </w:r>
      <w:r>
        <w:rPr>
          <w:rFonts w:ascii="Gaylon" w:hAnsi="Gaylon"/>
        </w:rPr>
        <w:t xml:space="preserve">Pinot+Chard method traditionelle with citrus, pear and a light toastiness from time with yeast. Great local bubbles. </w:t>
      </w:r>
    </w:p>
    <w:p w14:paraId="1244D3E8" w14:textId="77777777" w:rsidR="00AA4CB9" w:rsidRDefault="00147BA2">
      <w:r>
        <w:rPr>
          <w:rFonts w:ascii="Galyon" w:hAnsi="Galyon"/>
          <w:b/>
        </w:rPr>
        <w:t xml:space="preserve">2017 Garagiste Cotier   |  Mornington Peninsula, Vic  |  75 bottle </w:t>
      </w:r>
      <w:r>
        <w:rPr>
          <w:rFonts w:ascii="Galyon" w:hAnsi="Galyon"/>
          <w:b/>
        </w:rPr>
        <w:br/>
      </w:r>
      <w:r>
        <w:rPr>
          <w:rFonts w:ascii="Gaylon" w:hAnsi="Gaylon"/>
        </w:rPr>
        <w:t xml:space="preserve">Crispy citrus and lemongrass on the nose, a bit of white pepper and spice on the palate backed up by generous fruit. Structure from time in old oak. Super refreshing alternative expression of Riz.  </w:t>
      </w:r>
    </w:p>
    <w:p w14:paraId="75821C95" w14:textId="77777777" w:rsidR="00AA4CB9" w:rsidRDefault="00147BA2">
      <w:r>
        <w:rPr>
          <w:rFonts w:ascii="Galyon" w:hAnsi="Galyon"/>
          <w:b/>
        </w:rPr>
        <w:t xml:space="preserve">2006 Georg Breuer Nonnenberg  GG   |  Rheingau, Germany  |  200 bottle </w:t>
      </w:r>
      <w:r>
        <w:rPr>
          <w:rFonts w:ascii="Galyon" w:hAnsi="Galyon"/>
          <w:b/>
        </w:rPr>
        <w:br/>
      </w:r>
      <w:r>
        <w:rPr>
          <w:rFonts w:ascii="Gaylon" w:hAnsi="Gaylon"/>
        </w:rPr>
        <w:t xml:space="preserve">Fleshy and generous Riesling and still maturing. Acidity lingers underneath the richer palate. From 80yr-old vines in the middle of the GG site, truly special booze.  </w:t>
      </w:r>
    </w:p>
    <w:p w14:paraId="1B8F6DE7" w14:textId="77777777" w:rsidR="00AA4CB9" w:rsidRDefault="00147BA2">
      <w:r>
        <w:rPr>
          <w:rFonts w:ascii="Galyon" w:hAnsi="Galyon"/>
          <w:b/>
        </w:rPr>
        <w:t xml:space="preserve">2018 Ghost Rock  |  North Coast, Tas  |  75 bottle  |  17 glass </w:t>
      </w:r>
      <w:r>
        <w:rPr>
          <w:rFonts w:ascii="Galyon" w:hAnsi="Galyon"/>
          <w:b/>
        </w:rPr>
        <w:br/>
      </w:r>
      <w:r>
        <w:rPr>
          <w:rFonts w:ascii="Gaylon" w:hAnsi="Gaylon"/>
        </w:rPr>
        <w:t xml:space="preserve">Steely nose, followed by a perfectly balanced palate; not overly dry or sweet. A melody of citrus from lime juice to fresh orange oil. Just good all-round booze with a long, dry finish. </w:t>
      </w:r>
    </w:p>
    <w:p w14:paraId="6877EE70" w14:textId="77777777" w:rsidR="00AA4CB9" w:rsidRDefault="00147BA2">
      <w:r>
        <w:rPr>
          <w:rFonts w:ascii="Galyon" w:hAnsi="Galyon"/>
          <w:b/>
        </w:rPr>
        <w:t xml:space="preserve">2019 Gilbert Pet Nat Riesling  |  Orange, NSW  |  65 bottle   |  16 glass </w:t>
      </w:r>
      <w:r>
        <w:rPr>
          <w:rFonts w:ascii="Galyon" w:hAnsi="Galyon"/>
          <w:b/>
        </w:rPr>
        <w:br/>
      </w:r>
      <w:r>
        <w:rPr>
          <w:rFonts w:ascii="Gaylon" w:hAnsi="Gaylon"/>
        </w:rPr>
        <w:t xml:space="preserve">Mouthfilling dry fizz with a restrained citrus nose. Very approachable, borderline smashable. Made by up-and-coming winemaker Will Gilbert from Mudgee – watch this space. </w:t>
      </w:r>
    </w:p>
    <w:p w14:paraId="5C032F61" w14:textId="77777777" w:rsidR="00AA4CB9" w:rsidRDefault="00147BA2">
      <w:r>
        <w:rPr>
          <w:rFonts w:ascii="Galyon" w:hAnsi="Galyon"/>
          <w:b/>
        </w:rPr>
        <w:t xml:space="preserve">2016 Groiss Ried Auf Der Henne  Reserve  |  Weinviertel, Austria  |  150 bottle  </w:t>
      </w:r>
      <w:r>
        <w:rPr>
          <w:rFonts w:ascii="Galyon" w:hAnsi="Galyon"/>
          <w:b/>
        </w:rPr>
        <w:br/>
      </w:r>
      <w:r>
        <w:rPr>
          <w:rFonts w:ascii="Gaylon" w:hAnsi="Gaylon"/>
        </w:rPr>
        <w:t xml:space="preserve">White blossoms and stonefruit on the nose and palate. A nip of residual but well balanced. 12hr maceration on skins and and 10 months on lees means there is serious texture and volume. Complex. Brilliant. Take your time.  </w:t>
      </w:r>
    </w:p>
    <w:p w14:paraId="013D7D46" w14:textId="77777777" w:rsidR="00AA4CB9" w:rsidRDefault="00147BA2">
      <w:r>
        <w:rPr>
          <w:rFonts w:ascii="Galyon" w:hAnsi="Galyon"/>
          <w:b/>
        </w:rPr>
        <w:t xml:space="preserve">2019 Grosset Polish Hill   |  Clare Valley, SA  |  230 magnum  </w:t>
      </w:r>
      <w:r>
        <w:rPr>
          <w:rFonts w:ascii="Galyon" w:hAnsi="Galyon"/>
          <w:b/>
        </w:rPr>
        <w:br/>
      </w:r>
      <w:r>
        <w:rPr>
          <w:rFonts w:ascii="Gaylon" w:hAnsi="Gaylon"/>
        </w:rPr>
        <w:t xml:space="preserve">THE definitive Clare; bone dry, intense citrus and cool slate with a persistent finish. Everything tastes better from a magnum.  </w:t>
      </w:r>
    </w:p>
    <w:p w14:paraId="2EFBA286" w14:textId="77777777" w:rsidR="00AA4CB9" w:rsidRDefault="00147BA2">
      <w:r>
        <w:rPr>
          <w:rFonts w:ascii="Galyon" w:hAnsi="Galyon"/>
          <w:b/>
        </w:rPr>
        <w:t xml:space="preserve">2019 Grosset Springvale   |  Clare Valley, SA  |  80 bottle  </w:t>
      </w:r>
      <w:r>
        <w:rPr>
          <w:rFonts w:ascii="Galyon" w:hAnsi="Galyon"/>
          <w:b/>
        </w:rPr>
        <w:br/>
      </w:r>
      <w:r>
        <w:rPr>
          <w:rFonts w:ascii="Gaylon" w:hAnsi="Gaylon"/>
        </w:rPr>
        <w:t xml:space="preserve">Wildly perfumed of dry citrus and floral notes, and then sublime intensity of that same citrus on the palate. Impressively long finish. Might be the baby of their range but my goodness its good!  </w:t>
      </w:r>
    </w:p>
    <w:p w14:paraId="0696BC16" w14:textId="77777777" w:rsidR="00AA4CB9" w:rsidRDefault="00147BA2">
      <w:r>
        <w:rPr>
          <w:rFonts w:ascii="Galyon" w:hAnsi="Galyon"/>
          <w:b/>
        </w:rPr>
        <w:t xml:space="preserve">2020 Grosset Springvale   |  Clare Valley, SA  |  90 bottle  </w:t>
      </w:r>
      <w:r>
        <w:rPr>
          <w:rFonts w:ascii="Galyon" w:hAnsi="Galyon"/>
          <w:b/>
        </w:rPr>
        <w:br/>
      </w:r>
      <w:r>
        <w:rPr>
          <w:rFonts w:ascii="Gaylon" w:hAnsi="Gaylon"/>
        </w:rPr>
        <w:t xml:space="preserve">Lime juice, lemon curd and that classic minerality so typical of Clare and Grosset in particular. 2020 was a tough drought for the Clare, but while that has reduced availability of the wines it certainly hasn’t hurt quality.  </w:t>
      </w:r>
    </w:p>
    <w:p w14:paraId="5FBA48F5" w14:textId="77777777" w:rsidR="00AA4CB9" w:rsidRDefault="00147BA2">
      <w:r>
        <w:rPr>
          <w:rFonts w:ascii="Galyon" w:hAnsi="Galyon"/>
          <w:b/>
        </w:rPr>
        <w:t xml:space="preserve">2018 Gunderloch Jean Baptiste  Kabinett  |  Rheinhessen, Germany  |  75 bottle   </w:t>
      </w:r>
      <w:r>
        <w:rPr>
          <w:rFonts w:ascii="Galyon" w:hAnsi="Galyon"/>
          <w:b/>
        </w:rPr>
        <w:br/>
      </w:r>
      <w:r>
        <w:rPr>
          <w:rFonts w:ascii="Gaylon" w:hAnsi="Gaylon"/>
        </w:rPr>
        <w:t xml:space="preserve">Peach and pineapple nose and a lil stonefruit on the palate, classic kabinett spritz from the sugar/acid tussle leading to a dry finish with a luscious mouthfeel. Yummo.  </w:t>
      </w:r>
    </w:p>
    <w:p w14:paraId="088DC09A" w14:textId="77777777" w:rsidR="00AA4CB9" w:rsidRDefault="00147BA2">
      <w:r>
        <w:rPr>
          <w:rFonts w:ascii="Galyon" w:hAnsi="Galyon"/>
          <w:b/>
        </w:rPr>
        <w:lastRenderedPageBreak/>
        <w:t xml:space="preserve">2019 Gundog Estate  |  85 bottle   |  18 glass </w:t>
      </w:r>
      <w:r>
        <w:rPr>
          <w:rFonts w:ascii="Galyon" w:hAnsi="Galyon"/>
          <w:b/>
        </w:rPr>
        <w:br/>
      </w:r>
      <w:r>
        <w:rPr>
          <w:rFonts w:ascii="Gaylon" w:hAnsi="Gaylon"/>
        </w:rPr>
        <w:t xml:space="preserve">Juicy lime, balanced acidity and minerality, slight floral note on the nose. From the Four Winds vineyard. Phenomenal booze, and worth hiding a few bottles for a decade… </w:t>
      </w:r>
    </w:p>
    <w:p w14:paraId="41228ACB" w14:textId="77777777" w:rsidR="00AA4CB9" w:rsidRDefault="00147BA2">
      <w:r>
        <w:rPr>
          <w:rFonts w:ascii="Galyon" w:hAnsi="Galyon"/>
          <w:b/>
        </w:rPr>
        <w:t xml:space="preserve">2020 Gundog Estate   |   Yarra Valley, Vic   |   75 bottle   </w:t>
      </w:r>
      <w:r>
        <w:rPr>
          <w:rFonts w:ascii="Galyon" w:hAnsi="Galyon"/>
          <w:b/>
        </w:rPr>
        <w:br/>
      </w:r>
      <w:r>
        <w:rPr>
          <w:rFonts w:ascii="Gaylon" w:hAnsi="Gaylon"/>
        </w:rPr>
        <w:t xml:space="preserve">Fragrant citrus and floral notes, a softer supple palate and long, slow finish. Looking for a softer expression? Nailed it.   </w:t>
      </w:r>
    </w:p>
    <w:p w14:paraId="65336616" w14:textId="77777777" w:rsidR="00AA4CB9" w:rsidRDefault="00147BA2">
      <w:r>
        <w:rPr>
          <w:rFonts w:ascii="Galyon" w:hAnsi="Galyon"/>
          <w:b/>
        </w:rPr>
        <w:t xml:space="preserve">2019 Gundog Indomitus Rosa  |  Hilltops, NSW  |  75 bottle  </w:t>
      </w:r>
      <w:r>
        <w:rPr>
          <w:rFonts w:ascii="Galyon" w:hAnsi="Galyon"/>
          <w:b/>
        </w:rPr>
        <w:br/>
      </w:r>
      <w:r>
        <w:rPr>
          <w:rFonts w:ascii="Gaylon" w:hAnsi="Gaylon"/>
        </w:rPr>
        <w:t xml:space="preserve">Dried cranberries and currants mixed with spice on the nose and followed by a beautifully balanced dry palate with red fruit and floral tones. 100% Nebbiolo from near Young, NSW. A standout rose.  </w:t>
      </w:r>
    </w:p>
    <w:p w14:paraId="7FE039BF" w14:textId="77777777" w:rsidR="00AA4CB9" w:rsidRDefault="00147BA2">
      <w:r>
        <w:rPr>
          <w:rFonts w:ascii="Galyon" w:hAnsi="Galyon"/>
          <w:b/>
        </w:rPr>
        <w:t xml:space="preserve">2016 Hahndorf Hill Blueblood Blaufranckisch  |  Adelaide Hills, SA  |  90 bottle </w:t>
      </w:r>
      <w:r>
        <w:rPr>
          <w:rFonts w:ascii="Galyon" w:hAnsi="Galyon"/>
          <w:b/>
        </w:rPr>
        <w:br/>
      </w:r>
      <w:r>
        <w:rPr>
          <w:rFonts w:ascii="Gaylon" w:hAnsi="Gaylon"/>
        </w:rPr>
        <w:t xml:space="preserve">‘Pinot with stubble’. Copious blue fruits and cherry on the palate with a distinct spice element. Australians doing Austrian stuff very, very well.  </w:t>
      </w:r>
    </w:p>
    <w:p w14:paraId="581459D5" w14:textId="77777777" w:rsidR="00AA4CB9" w:rsidRDefault="00147BA2">
      <w:r>
        <w:rPr>
          <w:rFonts w:ascii="Galyon" w:hAnsi="Galyon"/>
          <w:b/>
        </w:rPr>
        <w:t xml:space="preserve">2017 Hahndorf Hill Blueblood Blaufranckisch  |  Adelaide Hills, SA  |  90 bottle </w:t>
      </w:r>
      <w:r>
        <w:rPr>
          <w:rFonts w:ascii="Galyon" w:hAnsi="Galyon"/>
          <w:b/>
        </w:rPr>
        <w:br/>
      </w:r>
      <w:r>
        <w:rPr>
          <w:rFonts w:ascii="Gaylon" w:hAnsi="Gaylon"/>
        </w:rPr>
        <w:t xml:space="preserve">‘Pinot with stubble’. Copious blue fruits and cherry on the palate with a distinct spice element. Australians doing Austrian stuff very, very well.  </w:t>
      </w:r>
    </w:p>
    <w:p w14:paraId="1FC72D8D" w14:textId="77777777" w:rsidR="00AA4CB9" w:rsidRDefault="00147BA2">
      <w:r>
        <w:rPr>
          <w:rFonts w:ascii="Galyon" w:hAnsi="Galyon"/>
          <w:b/>
        </w:rPr>
        <w:t xml:space="preserve">2018 Hahndorf Hill GRU Gruner Veltliner  |  Adelaide Hills, SA  |  65 bottle </w:t>
      </w:r>
      <w:r>
        <w:rPr>
          <w:rFonts w:ascii="Galyon" w:hAnsi="Galyon"/>
          <w:b/>
        </w:rPr>
        <w:br/>
      </w:r>
      <w:r>
        <w:rPr>
          <w:rFonts w:ascii="Gaylon" w:hAnsi="Gaylon"/>
        </w:rPr>
        <w:t xml:space="preserve">Citrus, nectarine and spice on the nose; stonefruit and grapefruit on the palate finished by a long mineral finish with a bit of texture.  </w:t>
      </w:r>
    </w:p>
    <w:p w14:paraId="372B46A6" w14:textId="77777777" w:rsidR="00AA4CB9" w:rsidRDefault="00147BA2">
      <w:r>
        <w:rPr>
          <w:rFonts w:ascii="Galyon" w:hAnsi="Galyon"/>
          <w:b/>
        </w:rPr>
        <w:t xml:space="preserve">2019 Hahndorf Hill Gru  Gruner Veltliner  |  Adelaide Hills, SA  |  65 bottle  |  16 glass </w:t>
      </w:r>
      <w:r>
        <w:rPr>
          <w:rFonts w:ascii="Galyon" w:hAnsi="Galyon"/>
          <w:b/>
        </w:rPr>
        <w:br/>
      </w:r>
      <w:r>
        <w:rPr>
          <w:rFonts w:ascii="Gaylon" w:hAnsi="Gaylon"/>
        </w:rPr>
        <w:t xml:space="preserve">Citrus, nectarine and spice on the nose; stonefruit and grapefruit on the palate finished by a long mineral finish with a bit of texture.  </w:t>
      </w:r>
    </w:p>
    <w:p w14:paraId="124232A3" w14:textId="77777777" w:rsidR="00AA4CB9" w:rsidRDefault="00147BA2">
      <w:r>
        <w:rPr>
          <w:rFonts w:ascii="Galyon" w:hAnsi="Galyon"/>
          <w:b/>
        </w:rPr>
        <w:t xml:space="preserve">2020 Hahndorf Hill Gru  Gruner Veltliner  |  Adelaide Hills, SA  |  65 bottle  |  16 glass </w:t>
      </w:r>
      <w:r>
        <w:rPr>
          <w:rFonts w:ascii="Galyon" w:hAnsi="Galyon"/>
          <w:b/>
        </w:rPr>
        <w:br/>
      </w:r>
      <w:r>
        <w:rPr>
          <w:rFonts w:ascii="Gaylon" w:hAnsi="Gaylon"/>
        </w:rPr>
        <w:t xml:space="preserve">Citrus, nectarine and spice on the nose; stonefruit and grapefruit on the palate finished by a long mineral finish with a bit of texture.  </w:t>
      </w:r>
    </w:p>
    <w:p w14:paraId="109D5303" w14:textId="77777777" w:rsidR="00AA4CB9" w:rsidRDefault="00147BA2">
      <w:r>
        <w:rPr>
          <w:rFonts w:ascii="Galyon" w:hAnsi="Galyon"/>
          <w:b/>
        </w:rPr>
        <w:t xml:space="preserve">2018 Hahndorf Hill Zsa Zsa  Zweigelt  |  Adelaide Hills, SA  |  65 bottle  |  16 glass </w:t>
      </w:r>
      <w:r>
        <w:rPr>
          <w:rFonts w:ascii="Galyon" w:hAnsi="Galyon"/>
          <w:b/>
        </w:rPr>
        <w:br/>
      </w:r>
      <w:r>
        <w:rPr>
          <w:rFonts w:ascii="Gaylon" w:hAnsi="Gaylon"/>
        </w:rPr>
        <w:t xml:space="preserve">How do you describe a wine that can take you from thinking of Pinot to Cabernet in the flash of an eye? You don’t. You just drink it. Enjoy.  </w:t>
      </w:r>
    </w:p>
    <w:p w14:paraId="7E864B9D" w14:textId="77777777" w:rsidR="00AA4CB9" w:rsidRDefault="00147BA2">
      <w:r>
        <w:rPr>
          <w:rFonts w:ascii="Galyon" w:hAnsi="Galyon"/>
          <w:b/>
        </w:rPr>
        <w:t xml:space="preserve">2019 Hahndorf Hill Zsa Zsa  Zweigelt  |  Adelaide Hills, SA  |  65 bottle  |  16 glass </w:t>
      </w:r>
      <w:r>
        <w:rPr>
          <w:rFonts w:ascii="Galyon" w:hAnsi="Galyon"/>
          <w:b/>
        </w:rPr>
        <w:br/>
      </w:r>
      <w:r>
        <w:rPr>
          <w:rFonts w:ascii="Gaylon" w:hAnsi="Gaylon"/>
        </w:rPr>
        <w:t xml:space="preserve">How do you describe a wine that can take you from thinking of Pinot to Cabernet in the flash of an eye? You don’t. You just drink it. Enjoy.  </w:t>
      </w:r>
    </w:p>
    <w:p w14:paraId="010FC8B7" w14:textId="77777777" w:rsidR="00AA4CB9" w:rsidRDefault="00147BA2">
      <w:r>
        <w:rPr>
          <w:rFonts w:ascii="Galyon" w:hAnsi="Galyon"/>
          <w:b/>
        </w:rPr>
        <w:t xml:space="preserve">2016 Hahndorf Hill ‘Blueblood’ Blaufranckisch  |  Adelaide Hills, SA  |  90 </w:t>
      </w:r>
      <w:r>
        <w:rPr>
          <w:rFonts w:ascii="Galyon" w:hAnsi="Galyon"/>
          <w:b/>
        </w:rPr>
        <w:br/>
      </w:r>
      <w:r>
        <w:rPr>
          <w:rFonts w:ascii="Gaylon" w:hAnsi="Gaylon"/>
        </w:rPr>
        <w:t xml:space="preserve">‘Pinot with stubble’. Copious blue fruits and cherry on the palate with a distinct spice element. Australians doing Austrian stuff very, very well.  </w:t>
      </w:r>
    </w:p>
    <w:p w14:paraId="5593BF90" w14:textId="77777777" w:rsidR="00AA4CB9" w:rsidRDefault="00147BA2">
      <w:r>
        <w:rPr>
          <w:rFonts w:ascii="Galyon" w:hAnsi="Galyon"/>
          <w:b/>
        </w:rPr>
        <w:t xml:space="preserve">2010 Hans Herzog Pinot Noir  |  Marlborough, NZ  |  300 magnum  </w:t>
      </w:r>
      <w:r>
        <w:rPr>
          <w:rFonts w:ascii="Galyon" w:hAnsi="Galyon"/>
          <w:b/>
        </w:rPr>
        <w:br/>
      </w:r>
      <w:r>
        <w:rPr>
          <w:rFonts w:ascii="Gaylon" w:hAnsi="Gaylon"/>
        </w:rPr>
        <w:t xml:space="preserve">Magical. Dark cherry and raspberry with defined spice. Full bodied NZ pinot style, aged elegantly and in its prime for the next few years. Unfined and unfiltered. Best enjoyed between more than two friends.  </w:t>
      </w:r>
    </w:p>
    <w:p w14:paraId="2028E22A" w14:textId="77777777" w:rsidR="00AA4CB9" w:rsidRDefault="00147BA2">
      <w:r>
        <w:rPr>
          <w:rFonts w:ascii="Galyon" w:hAnsi="Galyon"/>
          <w:b/>
        </w:rPr>
        <w:lastRenderedPageBreak/>
        <w:t xml:space="preserve">2011 Hans Herzog Zweigelt  |  Marlborough, NZ  |  165 bottle  </w:t>
      </w:r>
      <w:r>
        <w:rPr>
          <w:rFonts w:ascii="Galyon" w:hAnsi="Galyon"/>
          <w:b/>
        </w:rPr>
        <w:br/>
      </w:r>
      <w:r>
        <w:rPr>
          <w:rFonts w:ascii="Gaylon" w:hAnsi="Gaylon"/>
        </w:rPr>
        <w:t xml:space="preserve">Blackberry and currant on the strong deep nose, rich earthy tones. Silky mouthfeel with generous plum, cherry and choc. Defined tannins and acidity. A cracking, deep red from one of NZ’s pioneers. Unfined unfiltered. Magic.  </w:t>
      </w:r>
    </w:p>
    <w:p w14:paraId="5B7924F2" w14:textId="77777777" w:rsidR="00AA4CB9" w:rsidRDefault="00147BA2">
      <w:r>
        <w:rPr>
          <w:rFonts w:ascii="Galyon" w:hAnsi="Galyon"/>
          <w:b/>
        </w:rPr>
        <w:t xml:space="preserve">2018 Harewood Estate Porongurup   |  Great Southern, WA  |  75 bottle  </w:t>
      </w:r>
      <w:r>
        <w:rPr>
          <w:rFonts w:ascii="Galyon" w:hAnsi="Galyon"/>
          <w:b/>
        </w:rPr>
        <w:br/>
      </w:r>
      <w:r>
        <w:rPr>
          <w:rFonts w:ascii="Gaylon" w:hAnsi="Gaylon"/>
        </w:rPr>
        <w:t xml:space="preserve">Apple blossom, citrus and mineral intensity with an incredible, long finish. A rising star of WA </w:t>
      </w:r>
    </w:p>
    <w:p w14:paraId="518B40E3" w14:textId="77777777" w:rsidR="00AA4CB9" w:rsidRDefault="00147BA2">
      <w:r>
        <w:rPr>
          <w:rFonts w:ascii="Galyon" w:hAnsi="Galyon"/>
          <w:b/>
        </w:rPr>
        <w:t xml:space="preserve">2019 Heggies Vineyard Botrytis Riesling  |  Eden Valley, SA  |  75 bottle </w:t>
      </w:r>
      <w:r>
        <w:rPr>
          <w:rFonts w:ascii="Galyon" w:hAnsi="Galyon"/>
          <w:b/>
        </w:rPr>
        <w:br/>
      </w:r>
      <w:r>
        <w:rPr>
          <w:rFonts w:ascii="Gaylon" w:hAnsi="Gaylon"/>
        </w:rPr>
        <w:t xml:space="preserve">Pale gold in colour, with subtle spice and cumquat on the nose. Dried citrus and peach on the palate with good acid undertone.  </w:t>
      </w:r>
    </w:p>
    <w:p w14:paraId="664530A9" w14:textId="77777777" w:rsidR="00AA4CB9" w:rsidRDefault="00147BA2">
      <w:r>
        <w:rPr>
          <w:rFonts w:ascii="Galyon" w:hAnsi="Galyon"/>
          <w:b/>
        </w:rPr>
        <w:t xml:space="preserve">2012 Helm Botrytis Riesling  |  Murrumbateman, CBR  |  160 bottle </w:t>
      </w:r>
      <w:r>
        <w:rPr>
          <w:rFonts w:ascii="Galyon" w:hAnsi="Galyon"/>
          <w:b/>
        </w:rPr>
        <w:br/>
      </w:r>
      <w:r>
        <w:rPr>
          <w:rFonts w:ascii="Gaylon" w:hAnsi="Gaylon"/>
        </w:rPr>
        <w:t xml:space="preserve">A powerful botrytis from the local master. Only the second version of a botrytis made by Helm, in the TBA style and still with powerful sugars and acidity interacting. We call it dessert-style, but honestly best kept for fois gras or cheese.  </w:t>
      </w:r>
    </w:p>
    <w:p w14:paraId="0768A854" w14:textId="77777777" w:rsidR="00AA4CB9" w:rsidRDefault="00147BA2">
      <w:r>
        <w:rPr>
          <w:rFonts w:ascii="Galyon" w:hAnsi="Galyon"/>
          <w:b/>
        </w:rPr>
        <w:t xml:space="preserve">2019 Helm Classic   |  Murrumbateman  |  75 bottle   |  20 glass </w:t>
      </w:r>
      <w:r>
        <w:rPr>
          <w:rFonts w:ascii="Galyon" w:hAnsi="Galyon"/>
          <w:b/>
        </w:rPr>
        <w:br/>
      </w:r>
      <w:r>
        <w:rPr>
          <w:rFonts w:ascii="Gaylon" w:hAnsi="Gaylon"/>
        </w:rPr>
        <w:t xml:space="preserve">Classic for a reason. Crisp lime and lemon juice aromas, Canberra minerality. Dry as could be. Perfect young, definitely ageable, good value.  </w:t>
      </w:r>
    </w:p>
    <w:p w14:paraId="550E4554" w14:textId="77777777" w:rsidR="00AA4CB9" w:rsidRDefault="00147BA2">
      <w:r>
        <w:rPr>
          <w:rFonts w:ascii="Galyon" w:hAnsi="Galyon"/>
          <w:b/>
        </w:rPr>
        <w:t xml:space="preserve">2019 Helm Half Dry   |  55 bottle  |  13 glass </w:t>
      </w:r>
      <w:r>
        <w:rPr>
          <w:rFonts w:ascii="Galyon" w:hAnsi="Galyon"/>
          <w:b/>
        </w:rPr>
        <w:br/>
      </w:r>
      <w:r>
        <w:rPr>
          <w:rFonts w:ascii="Gaylon" w:hAnsi="Gaylon"/>
        </w:rPr>
        <w:t xml:space="preserve">‘Halbtrocken’ as the great man calls it; lemon, mandarin, honey, spice and lightly sweet. Phenomenal value bet from the local legend. </w:t>
      </w:r>
    </w:p>
    <w:p w14:paraId="1F8684CE" w14:textId="77777777" w:rsidR="00AA4CB9" w:rsidRDefault="00147BA2">
      <w:r>
        <w:rPr>
          <w:rFonts w:ascii="Galyon" w:hAnsi="Galyon"/>
          <w:b/>
        </w:rPr>
        <w:t xml:space="preserve">2018 Helm Half Dry   |  55 bottle  |  13 glass </w:t>
      </w:r>
      <w:r>
        <w:rPr>
          <w:rFonts w:ascii="Galyon" w:hAnsi="Galyon"/>
          <w:b/>
        </w:rPr>
        <w:br/>
      </w:r>
      <w:r>
        <w:rPr>
          <w:rFonts w:ascii="Gaylon" w:hAnsi="Gaylon"/>
        </w:rPr>
        <w:t xml:space="preserve">‘Halbtrocken’ as the great man calls it; lemon, mandarin, honey, spice and lightly sweet. Phenomenal value bet from the local legend. </w:t>
      </w:r>
    </w:p>
    <w:p w14:paraId="06A18BC9" w14:textId="77777777" w:rsidR="00AA4CB9" w:rsidRDefault="00147BA2">
      <w:r>
        <w:rPr>
          <w:rFonts w:ascii="Galyon" w:hAnsi="Galyon"/>
          <w:b/>
        </w:rPr>
        <w:t xml:space="preserve">2019 Helm Half-Dry  |  55 bottle  |  13 glass </w:t>
      </w:r>
      <w:r>
        <w:rPr>
          <w:rFonts w:ascii="Galyon" w:hAnsi="Galyon"/>
          <w:b/>
        </w:rPr>
        <w:br/>
      </w:r>
      <w:r>
        <w:rPr>
          <w:rFonts w:ascii="Gaylon" w:hAnsi="Gaylon"/>
        </w:rPr>
        <w:t xml:space="preserve">‘Halbtrocken’ = lemon, mandarin, honey, spice and lightly sweet. Phenomenal value bet from the local master. </w:t>
      </w:r>
    </w:p>
    <w:p w14:paraId="7E7C534A" w14:textId="77777777" w:rsidR="00AA4CB9" w:rsidRDefault="00147BA2">
      <w:r>
        <w:rPr>
          <w:rFonts w:ascii="Galyon" w:hAnsi="Galyon"/>
          <w:b/>
        </w:rPr>
        <w:t xml:space="preserve">2018 Helm Premium   |  85 bottle </w:t>
      </w:r>
      <w:r>
        <w:rPr>
          <w:rFonts w:ascii="Galyon" w:hAnsi="Galyon"/>
          <w:b/>
        </w:rPr>
        <w:br/>
      </w:r>
      <w:r>
        <w:rPr>
          <w:rFonts w:ascii="Gaylon" w:hAnsi="Gaylon"/>
        </w:rPr>
        <w:t xml:space="preserve">Brilliantly concentrated citrus and crunchy apple. Absolutely mouthwatering intensity. A benchmark of the Australian Riesling scene.  </w:t>
      </w:r>
    </w:p>
    <w:p w14:paraId="029443B5" w14:textId="77777777" w:rsidR="00AA4CB9" w:rsidRDefault="00147BA2">
      <w:r>
        <w:rPr>
          <w:rFonts w:ascii="Galyon" w:hAnsi="Galyon"/>
          <w:b/>
        </w:rPr>
        <w:t xml:space="preserve">2006 Helm Premium Museum Release  |  200 bottle  </w:t>
      </w:r>
      <w:r>
        <w:rPr>
          <w:rFonts w:ascii="Galyon" w:hAnsi="Galyon"/>
          <w:b/>
        </w:rPr>
        <w:br/>
      </w:r>
      <w:r>
        <w:rPr>
          <w:rFonts w:ascii="Gaylon" w:hAnsi="Gaylon"/>
        </w:rPr>
        <w:t xml:space="preserve">Power and precision, exotic spice, layers of citrus and pear and a quintessentially steely minerality. Incredible wine, only a few bottles left on the planet.  </w:t>
      </w:r>
    </w:p>
    <w:p w14:paraId="0CF63A1E" w14:textId="77777777" w:rsidR="00AA4CB9" w:rsidRDefault="00147BA2">
      <w:r>
        <w:rPr>
          <w:rFonts w:ascii="Galyon" w:hAnsi="Galyon"/>
          <w:b/>
        </w:rPr>
        <w:t xml:space="preserve">2019 Huesgen &amp; Margan Trabener Wurzgarten   |  Mosel, Germany  |  110 bottle </w:t>
      </w:r>
      <w:r>
        <w:rPr>
          <w:rFonts w:ascii="Galyon" w:hAnsi="Galyon"/>
          <w:b/>
        </w:rPr>
        <w:br/>
      </w:r>
      <w:r>
        <w:rPr>
          <w:rFonts w:ascii="Gaylon" w:hAnsi="Gaylon"/>
        </w:rPr>
        <w:t xml:space="preserve">A collab between Ado Huesgen &amp; Andrew Margan (Hunter Valley, NSW). A super dry Riesling from Mosel; made as if it were a young Hunter Semillon – funny that – with crystalline acidity and tropical fruit.  </w:t>
      </w:r>
    </w:p>
    <w:p w14:paraId="5D204FB0" w14:textId="77777777" w:rsidR="00AA4CB9" w:rsidRDefault="00147BA2">
      <w:r>
        <w:rPr>
          <w:rFonts w:ascii="Galyon" w:hAnsi="Galyon"/>
          <w:b/>
        </w:rPr>
        <w:t xml:space="preserve">2020 Intrepido Nero’s Fiddle Nero d’Avola   |  Mildura, Vic  |  65 bottle  |  16 glass </w:t>
      </w:r>
      <w:r>
        <w:rPr>
          <w:rFonts w:ascii="Galyon" w:hAnsi="Galyon"/>
          <w:b/>
        </w:rPr>
        <w:br/>
      </w:r>
      <w:r>
        <w:rPr>
          <w:rFonts w:ascii="Gaylon" w:hAnsi="Gaylon"/>
        </w:rPr>
        <w:t xml:space="preserve">Delightful, dark rich fruit of plum and blackcurrant but a lightness to the palate makes it a phenomenal arvo wine over cheese. Juicy, medium, touch’o’spice. Well made Nero.  </w:t>
      </w:r>
    </w:p>
    <w:p w14:paraId="3B9E0C03" w14:textId="77777777" w:rsidR="00AA4CB9" w:rsidRDefault="00147BA2">
      <w:r>
        <w:rPr>
          <w:rFonts w:ascii="Galyon" w:hAnsi="Galyon"/>
          <w:b/>
        </w:rPr>
        <w:lastRenderedPageBreak/>
        <w:t xml:space="preserve">2019 Intrepido Spanna in the Works  Nebbiolo  |  Pyrenees, Vic  |  65 bottle  |  16 glass </w:t>
      </w:r>
      <w:r>
        <w:rPr>
          <w:rFonts w:ascii="Galyon" w:hAnsi="Galyon"/>
          <w:b/>
        </w:rPr>
        <w:br/>
      </w:r>
      <w:r>
        <w:rPr>
          <w:rFonts w:ascii="Gaylon" w:hAnsi="Gaylon"/>
        </w:rPr>
        <w:t xml:space="preserve">Delightful, youthful light dry red. Really pretty nose of red fruit and pepper. Great grip through the mid palate. We’re sick of the saying ‘a really good food wine’, but if the shoe fits… </w:t>
      </w:r>
    </w:p>
    <w:p w14:paraId="393FAE06" w14:textId="77777777" w:rsidR="00AA4CB9" w:rsidRDefault="00147BA2">
      <w:r>
        <w:rPr>
          <w:rFonts w:ascii="Galyon" w:hAnsi="Galyon"/>
          <w:b/>
        </w:rPr>
        <w:t xml:space="preserve">2014 JJ Prum Graacher Himmelreich Auslese  |  Mosel, Germany  |  170 bottle </w:t>
      </w:r>
      <w:r>
        <w:rPr>
          <w:rFonts w:ascii="Galyon" w:hAnsi="Galyon"/>
          <w:b/>
        </w:rPr>
        <w:br/>
      </w:r>
      <w:r>
        <w:rPr>
          <w:rFonts w:ascii="Gaylon" w:hAnsi="Gaylon"/>
        </w:rPr>
        <w:t xml:space="preserve">Bright and fresh on the nose with the distinct slate and minerality. Slight fizz, intense acidity and honeyed apricot on the palate. How good is the Rielsing spectrum of fruits!? 7% ABV makes it almost a driving wine. </w:t>
      </w:r>
    </w:p>
    <w:p w14:paraId="5B03FB56" w14:textId="77777777" w:rsidR="00AA4CB9" w:rsidRDefault="00147BA2">
      <w:r>
        <w:rPr>
          <w:rFonts w:ascii="Galyon" w:hAnsi="Galyon"/>
          <w:b/>
        </w:rPr>
        <w:t xml:space="preserve">2017 JJ Prum Graacher Himmelreich Auslese  |  Mosel, Germany  |  230 bottle </w:t>
      </w:r>
      <w:r>
        <w:rPr>
          <w:rFonts w:ascii="Galyon" w:hAnsi="Galyon"/>
          <w:b/>
        </w:rPr>
        <w:br/>
      </w:r>
      <w:r>
        <w:rPr>
          <w:rFonts w:ascii="Gaylon" w:hAnsi="Gaylon"/>
        </w:rPr>
        <w:t xml:space="preserve">Bright and fresh on the nose with the distinct slate and minerality. Slight fizz, intense acidity and honeyed apricot on the palate. How good is the Rielsing spectrum of fruits!? 7% ABV makes it almost a driving wine. </w:t>
      </w:r>
    </w:p>
    <w:p w14:paraId="42CE064E" w14:textId="77777777" w:rsidR="00AA4CB9" w:rsidRDefault="00147BA2">
      <w:r>
        <w:rPr>
          <w:rFonts w:ascii="Galyon" w:hAnsi="Galyon"/>
          <w:b/>
        </w:rPr>
        <w:t xml:space="preserve">2014 JJ Prum Graacher Himmelreich Kabinett  |  Mosel, Germany  |  100 bottle </w:t>
      </w:r>
      <w:r>
        <w:rPr>
          <w:rFonts w:ascii="Galyon" w:hAnsi="Galyon"/>
          <w:b/>
        </w:rPr>
        <w:br/>
      </w:r>
      <w:r>
        <w:rPr>
          <w:rFonts w:ascii="Gaylon" w:hAnsi="Gaylon"/>
        </w:rPr>
        <w:t xml:space="preserve">White fruit, quince and flowers on the nose with distinct slateyness and the typical kabinett pang of sugar and acidity. Elegant as all Prums, and ageing gracefully. 8% ABV makes it practically a driving wine.   </w:t>
      </w:r>
    </w:p>
    <w:p w14:paraId="74D4C609" w14:textId="77777777" w:rsidR="00AA4CB9" w:rsidRDefault="00147BA2">
      <w:r>
        <w:rPr>
          <w:rFonts w:ascii="Galyon" w:hAnsi="Galyon"/>
          <w:b/>
        </w:rPr>
        <w:t xml:space="preserve">2017 JJ Prum Wehlener Sonnenuhr  Auslese  |  Mosel, Germany  |  150 bottle </w:t>
      </w:r>
      <w:r>
        <w:rPr>
          <w:rFonts w:ascii="Galyon" w:hAnsi="Galyon"/>
          <w:b/>
        </w:rPr>
        <w:br/>
      </w:r>
      <w:r>
        <w:rPr>
          <w:rFonts w:ascii="Gaylon" w:hAnsi="Gaylon"/>
        </w:rPr>
        <w:t xml:space="preserve">Dense and concentrated. Raisin and crispy citrus on the nose give way to stonefruit and white cherry on the palate. Incredible booze. Still has a zippy acid backbone underneath all that fleshy goodness.  </w:t>
      </w:r>
    </w:p>
    <w:p w14:paraId="21BE3019" w14:textId="77777777" w:rsidR="00AA4CB9" w:rsidRDefault="00147BA2">
      <w:r>
        <w:rPr>
          <w:rFonts w:ascii="Galyon" w:hAnsi="Galyon"/>
          <w:b/>
        </w:rPr>
        <w:t xml:space="preserve">2015 JJ Prum Wehlener Sonnenuhr Auslese  |  Mosel, Germany  |  280 magnum </w:t>
      </w:r>
      <w:r>
        <w:rPr>
          <w:rFonts w:ascii="Galyon" w:hAnsi="Galyon"/>
          <w:b/>
        </w:rPr>
        <w:br/>
      </w:r>
      <w:r>
        <w:rPr>
          <w:rFonts w:ascii="Gaylon" w:hAnsi="Gaylon"/>
        </w:rPr>
        <w:t xml:space="preserve">White fruit, quince and flowers on the nose with distinct slateyness. Sweet and juicy but with a great acid structure. One of the best, from one of the best.  </w:t>
      </w:r>
    </w:p>
    <w:p w14:paraId="1847E70E" w14:textId="77777777" w:rsidR="00AA4CB9" w:rsidRDefault="00147BA2">
      <w:r>
        <w:rPr>
          <w:rFonts w:ascii="Galyon" w:hAnsi="Galyon"/>
          <w:b/>
        </w:rPr>
        <w:t xml:space="preserve">2018 JJ Prum Wehlener Sonnenuhr Kabinett  |  Mosel, Germany  |  175 bottle </w:t>
      </w:r>
      <w:r>
        <w:rPr>
          <w:rFonts w:ascii="Galyon" w:hAnsi="Galyon"/>
          <w:b/>
        </w:rPr>
        <w:br/>
      </w:r>
      <w:r>
        <w:rPr>
          <w:rFonts w:ascii="Gaylon" w:hAnsi="Gaylon"/>
        </w:rPr>
        <w:t xml:space="preserve">Deep white fruit, quince and packed to the brim with blossom on the nose with distinct slateyness and the typical kabinett pang of sugar and acidity. Elegant as all Prums, and ageing gracefully.  </w:t>
      </w:r>
    </w:p>
    <w:p w14:paraId="1977D1DD" w14:textId="77777777" w:rsidR="00AA4CB9" w:rsidRDefault="00147BA2">
      <w:r>
        <w:rPr>
          <w:rFonts w:ascii="Galyon" w:hAnsi="Galyon"/>
          <w:b/>
        </w:rPr>
        <w:t xml:space="preserve">2015 JJ Prum Wehlener Sonnenuhr Spatlese  |  Mosel, Germany  |  280 magnum </w:t>
      </w:r>
      <w:r>
        <w:rPr>
          <w:rFonts w:ascii="Galyon" w:hAnsi="Galyon"/>
          <w:b/>
        </w:rPr>
        <w:br/>
      </w:r>
      <w:r>
        <w:rPr>
          <w:rFonts w:ascii="Gaylon" w:hAnsi="Gaylon"/>
        </w:rPr>
        <w:t xml:space="preserve">White fruit and flowers on the nose with distinct slateyness. Sweet and juicy but with a great acid structure. One of the best, from one of the best.  </w:t>
      </w:r>
    </w:p>
    <w:p w14:paraId="24BAD398" w14:textId="77777777" w:rsidR="00AA4CB9" w:rsidRDefault="00147BA2">
      <w:r>
        <w:rPr>
          <w:rFonts w:ascii="Galyon" w:hAnsi="Galyon"/>
          <w:b/>
        </w:rPr>
        <w:t xml:space="preserve">NV Jacquesson Cuvee 741   |  Champagne, France  |  165 bottle  |  30 glass </w:t>
      </w:r>
      <w:r>
        <w:rPr>
          <w:rFonts w:ascii="Galyon" w:hAnsi="Galyon"/>
          <w:b/>
        </w:rPr>
        <w:br/>
      </w:r>
      <w:r>
        <w:rPr>
          <w:rFonts w:ascii="Gaylon" w:hAnsi="Gaylon"/>
        </w:rPr>
        <w:t xml:space="preserve">Full nose of bread and honey, a soft bead, citrus and melon palate, crisp finish. The French doing what the French do damn well.  </w:t>
      </w:r>
    </w:p>
    <w:p w14:paraId="2E542C8F" w14:textId="77777777" w:rsidR="00AA4CB9" w:rsidRDefault="00147BA2">
      <w:r>
        <w:rPr>
          <w:rFonts w:ascii="Galyon" w:hAnsi="Galyon"/>
          <w:b/>
        </w:rPr>
        <w:t xml:space="preserve">2019 Jean-Luc Mader  |  Alsace, France  |  85 bottle  |  22 glass </w:t>
      </w:r>
      <w:r>
        <w:rPr>
          <w:rFonts w:ascii="Galyon" w:hAnsi="Galyon"/>
          <w:b/>
        </w:rPr>
        <w:br/>
      </w:r>
      <w:r>
        <w:rPr>
          <w:rFonts w:ascii="Gaylon" w:hAnsi="Gaylon"/>
        </w:rPr>
        <w:t xml:space="preserve">Beautifully ripe grapefruit, melon and pineapple on the nose. Well balanced on the palate with acid and sugar tingling the senses and a distinct minerality underneath it all. Long finish. Great value Frenchie.     </w:t>
      </w:r>
    </w:p>
    <w:p w14:paraId="6E3E4895" w14:textId="77777777" w:rsidR="00AA4CB9" w:rsidRDefault="00147BA2">
      <w:r>
        <w:rPr>
          <w:rFonts w:ascii="Galyon" w:hAnsi="Galyon"/>
          <w:b/>
        </w:rPr>
        <w:t xml:space="preserve">2018 Jean-Luc Mader  |  Alsace, France  |  85 bottle  |  22 glass </w:t>
      </w:r>
      <w:r>
        <w:rPr>
          <w:rFonts w:ascii="Galyon" w:hAnsi="Galyon"/>
          <w:b/>
        </w:rPr>
        <w:br/>
      </w:r>
      <w:r>
        <w:rPr>
          <w:rFonts w:ascii="Gaylon" w:hAnsi="Gaylon"/>
        </w:rPr>
        <w:t xml:space="preserve">Beautifully ripe grapefruit, melon and pineapple on the nose. Well balanced on the palate with acid and sugar tingling the senses and a distinct minerality. </w:t>
      </w:r>
    </w:p>
    <w:p w14:paraId="667365C7" w14:textId="77777777" w:rsidR="00AA4CB9" w:rsidRDefault="00147BA2">
      <w:r>
        <w:rPr>
          <w:rFonts w:ascii="Galyon" w:hAnsi="Galyon"/>
          <w:b/>
        </w:rPr>
        <w:lastRenderedPageBreak/>
        <w:t xml:space="preserve">2017 Joh Jos Prum Wehlener Sonnenuhr Auslese  |  Mosel, Germany  |  180 bottle </w:t>
      </w:r>
      <w:r>
        <w:rPr>
          <w:rFonts w:ascii="Galyon" w:hAnsi="Galyon"/>
          <w:b/>
        </w:rPr>
        <w:br/>
      </w:r>
      <w:r>
        <w:rPr>
          <w:rFonts w:ascii="Gaylon" w:hAnsi="Gaylon"/>
        </w:rPr>
        <w:t xml:space="preserve">Elegant. Lush. Complex. Intensely aromatic. A palate of white peach and white cherry, light but lingering acidity overlaying the classic stoney tones typical of the vineyard. Flat-out ridiculous quality.  </w:t>
      </w:r>
    </w:p>
    <w:p w14:paraId="741461A0" w14:textId="77777777" w:rsidR="00AA4CB9" w:rsidRDefault="00147BA2">
      <w:r>
        <w:rPr>
          <w:rFonts w:ascii="Galyon" w:hAnsi="Galyon"/>
          <w:b/>
        </w:rPr>
        <w:t xml:space="preserve">2015 Josef Chromy  |  Relbia, Northern Tas  |  75 bottle </w:t>
      </w:r>
      <w:r>
        <w:rPr>
          <w:rFonts w:ascii="Galyon" w:hAnsi="Galyon"/>
          <w:b/>
        </w:rPr>
        <w:br/>
      </w:r>
      <w:r>
        <w:rPr>
          <w:rFonts w:ascii="Gaylon" w:hAnsi="Gaylon"/>
        </w:rPr>
        <w:t xml:space="preserve">Lime, ginger and apple on the nose, followed by deliciously delicate lemon curd palate and a slight chalk texture. Softened nicely with a few years in the bottle. A Dangerous wine; dangerously drinkable.  </w:t>
      </w:r>
    </w:p>
    <w:p w14:paraId="4CF22B43" w14:textId="77777777" w:rsidR="00AA4CB9" w:rsidRDefault="00147BA2">
      <w:r>
        <w:rPr>
          <w:rFonts w:ascii="Galyon" w:hAnsi="Galyon"/>
          <w:b/>
        </w:rPr>
        <w:t xml:space="preserve">2016 Josmeyer Kottabe vu par Isabelle  |  Alsace, France  |  95 bottle </w:t>
      </w:r>
      <w:r>
        <w:rPr>
          <w:rFonts w:ascii="Galyon" w:hAnsi="Galyon"/>
          <w:b/>
        </w:rPr>
        <w:br/>
      </w:r>
      <w:r>
        <w:rPr>
          <w:rFonts w:ascii="Gaylon" w:hAnsi="Gaylon"/>
        </w:rPr>
        <w:t xml:space="preserve">A generous palate balanced with defined acidity and a hint of salinity. Spicy, with crunchy minerals and good structure. Dry for French.  </w:t>
      </w:r>
    </w:p>
    <w:p w14:paraId="0172982A" w14:textId="77777777" w:rsidR="00AA4CB9" w:rsidRDefault="00147BA2">
      <w:r>
        <w:rPr>
          <w:rFonts w:ascii="Galyon" w:hAnsi="Galyon"/>
          <w:b/>
        </w:rPr>
        <w:t xml:space="preserve">2018 Kate Hill  |  Derwent &amp; Coal River Valleys, Tas  |  80 bottle </w:t>
      </w:r>
      <w:r>
        <w:rPr>
          <w:rFonts w:ascii="Galyon" w:hAnsi="Galyon"/>
          <w:b/>
        </w:rPr>
        <w:br/>
      </w:r>
      <w:r>
        <w:rPr>
          <w:rFonts w:ascii="Gaylon" w:hAnsi="Gaylon"/>
        </w:rPr>
        <w:t xml:space="preserve">Deliciously spicy light citrus nose, with a full mouthfeel. Supremely well balanced. Tassie wines, so hot right now, Tassie wines… </w:t>
      </w:r>
    </w:p>
    <w:p w14:paraId="2444292C" w14:textId="77777777" w:rsidR="00AA4CB9" w:rsidRDefault="00147BA2">
      <w:r>
        <w:rPr>
          <w:rFonts w:ascii="Galyon" w:hAnsi="Galyon"/>
          <w:b/>
        </w:rPr>
        <w:t xml:space="preserve">2016 Koehler-Ruprecht Pinot Noir  |  Pfalz, Germany  |  65 bottle </w:t>
      </w:r>
      <w:r>
        <w:rPr>
          <w:rFonts w:ascii="Galyon" w:hAnsi="Galyon"/>
          <w:b/>
        </w:rPr>
        <w:br/>
      </w:r>
      <w:r>
        <w:rPr>
          <w:rFonts w:ascii="Gaylon" w:hAnsi="Gaylon"/>
        </w:rPr>
        <w:t xml:space="preserve">Pretty pinot from Pfalz. A bright nose, light palate, yet smoky and good dark cherry. Total surprise packet. </w:t>
      </w:r>
    </w:p>
    <w:p w14:paraId="65EC5360" w14:textId="77777777" w:rsidR="00AA4CB9" w:rsidRDefault="00147BA2">
      <w:r>
        <w:rPr>
          <w:rFonts w:ascii="Galyon" w:hAnsi="Galyon"/>
          <w:b/>
        </w:rPr>
        <w:t xml:space="preserve">2018 Koehler-Ruprecht Pinot Noir  |  Pfalz, Germany  |  75 bottle  </w:t>
      </w:r>
      <w:r>
        <w:rPr>
          <w:rFonts w:ascii="Galyon" w:hAnsi="Galyon"/>
          <w:b/>
        </w:rPr>
        <w:br/>
      </w:r>
      <w:r>
        <w:rPr>
          <w:rFonts w:ascii="Gaylon" w:hAnsi="Gaylon"/>
        </w:rPr>
        <w:t xml:space="preserve">Deep brooding pinot from Pfalz. A generous nose of dark cherry and light smokiness. Medium palate weight, long finish. Total surprise packet.  </w:t>
      </w:r>
    </w:p>
    <w:p w14:paraId="36477FC7" w14:textId="77777777" w:rsidR="00AA4CB9" w:rsidRDefault="00147BA2">
      <w:r>
        <w:rPr>
          <w:rFonts w:ascii="Galyon" w:hAnsi="Galyon"/>
          <w:b/>
        </w:rPr>
        <w:t xml:space="preserve">2018 Koerner Watervale   |  Clare Valley, SA  |  75 bottle  </w:t>
      </w:r>
      <w:r>
        <w:rPr>
          <w:rFonts w:ascii="Galyon" w:hAnsi="Galyon"/>
          <w:b/>
        </w:rPr>
        <w:br/>
      </w:r>
      <w:r>
        <w:rPr>
          <w:rFonts w:ascii="Gaylon" w:hAnsi="Gaylon"/>
        </w:rPr>
        <w:t xml:space="preserve">Yes there’s classic Clare lemon/lime and slate, but the story here is the immense texture; unfiltered, unfined, hazy pale colour. Good stuff, hot producer.  </w:t>
      </w:r>
    </w:p>
    <w:p w14:paraId="6FFDB4AE" w14:textId="77777777" w:rsidR="00AA4CB9" w:rsidRDefault="00147BA2">
      <w:r>
        <w:rPr>
          <w:rFonts w:ascii="Galyon" w:hAnsi="Galyon"/>
          <w:b/>
        </w:rPr>
        <w:t xml:space="preserve">2018 Kosciuszko Wines Chardonnay  |  Tumbarumba, NSW  |  70 bottle  |  17 glass </w:t>
      </w:r>
      <w:r>
        <w:rPr>
          <w:rFonts w:ascii="Galyon" w:hAnsi="Galyon"/>
          <w:b/>
        </w:rPr>
        <w:br/>
      </w:r>
      <w:r>
        <w:rPr>
          <w:rFonts w:ascii="Gaylon" w:hAnsi="Gaylon"/>
        </w:rPr>
        <w:t xml:space="preserve">A rich and generous chardy from a smaller producer. No, not the beer company. From the excelsior Peak vineyard in the heart of the Tumbarumba region, its showing generosity of fruit and fine texture. Maybe that’s why Jancis Robinson gave it 18/20.  </w:t>
      </w:r>
    </w:p>
    <w:p w14:paraId="73096AAC" w14:textId="77777777" w:rsidR="00AA4CB9" w:rsidRDefault="00147BA2">
      <w:r>
        <w:rPr>
          <w:rFonts w:ascii="Galyon" w:hAnsi="Galyon"/>
          <w:b/>
        </w:rPr>
        <w:t xml:space="preserve">2015 L.A.S Vino C.B.D.B  |  Margaret River, WA  |  120 bottle  </w:t>
      </w:r>
      <w:r>
        <w:rPr>
          <w:rFonts w:ascii="Galyon" w:hAnsi="Galyon"/>
          <w:b/>
        </w:rPr>
        <w:br/>
      </w:r>
      <w:r>
        <w:rPr>
          <w:rFonts w:ascii="Gaylon" w:hAnsi="Gaylon"/>
        </w:rPr>
        <w:t xml:space="preserve">100% chenin blanc from maragaret river is given the full treatment; wild yeast ferment, French barriques and clay amphora, lees stirring. The result is a textured, layered wine with a tonne of character and integrated fruit from grapefruit to lime and passionfruit. Awesome.  </w:t>
      </w:r>
    </w:p>
    <w:p w14:paraId="4B4E453D" w14:textId="77777777" w:rsidR="00AA4CB9" w:rsidRDefault="00147BA2">
      <w:r>
        <w:rPr>
          <w:rFonts w:ascii="Galyon" w:hAnsi="Galyon"/>
          <w:b/>
        </w:rPr>
        <w:t xml:space="preserve">2015 L.A.S Vino CBDB   |  Margaret River, WA  |  120 bottle  </w:t>
      </w:r>
      <w:r>
        <w:rPr>
          <w:rFonts w:ascii="Galyon" w:hAnsi="Galyon"/>
          <w:b/>
        </w:rPr>
        <w:br/>
      </w:r>
      <w:r>
        <w:rPr>
          <w:rFonts w:ascii="Gaylon" w:hAnsi="Gaylon"/>
        </w:rPr>
        <w:t xml:space="preserve">100% chenin blanc from Margaret River is given the full treatment; wild yeast ferment, French barriques and clay amphora, lees stirring. The result is a textured, layered wine with a tonne of character and integrated fruit from grapefruit to lime and passionfruit. Awesome.  </w:t>
      </w:r>
    </w:p>
    <w:p w14:paraId="14C31FA3" w14:textId="77777777" w:rsidR="00AA4CB9" w:rsidRDefault="00147BA2">
      <w:r>
        <w:rPr>
          <w:rFonts w:ascii="Galyon" w:hAnsi="Galyon"/>
          <w:b/>
        </w:rPr>
        <w:lastRenderedPageBreak/>
        <w:t xml:space="preserve">2016 L.A.S Vino Pirate Blend   |  Margaret River, WA  |  120 bottle  </w:t>
      </w:r>
      <w:r>
        <w:rPr>
          <w:rFonts w:ascii="Galyon" w:hAnsi="Galyon"/>
          <w:b/>
        </w:rPr>
        <w:br/>
      </w:r>
      <w:r>
        <w:rPr>
          <w:rFonts w:ascii="Gaylon" w:hAnsi="Gaylon"/>
        </w:rPr>
        <w:t xml:space="preserve">A super funky, sweet-yet-savoury, spicy red blend of three Portuguese varietals Touriga Nacional, Tinta Cao and Sousao forming a unique medium-bodied curiosity from the west. Damn good wine.  </w:t>
      </w:r>
    </w:p>
    <w:p w14:paraId="1CA167F7" w14:textId="77777777" w:rsidR="00AA4CB9" w:rsidRDefault="00147BA2">
      <w:r>
        <w:rPr>
          <w:rFonts w:ascii="Galyon" w:hAnsi="Galyon"/>
          <w:b/>
        </w:rPr>
        <w:t xml:space="preserve">2018 LRG Pinot Gris  |  Murrumbateman, Canberra District  |  55 bottle  |  13 glass </w:t>
      </w:r>
      <w:r>
        <w:rPr>
          <w:rFonts w:ascii="Galyon" w:hAnsi="Galyon"/>
          <w:b/>
        </w:rPr>
        <w:br/>
      </w:r>
      <w:r>
        <w:rPr>
          <w:rFonts w:ascii="Gaylon" w:hAnsi="Gaylon"/>
        </w:rPr>
        <w:t xml:space="preserve">Good juicy pear and apple, juicy, little bit of spice and white pepper, Great mouthfeel. Smashable booze by the folks at Long Rail Gully.   </w:t>
      </w:r>
    </w:p>
    <w:p w14:paraId="771E2799" w14:textId="77777777" w:rsidR="00AA4CB9" w:rsidRDefault="00147BA2">
      <w:r>
        <w:rPr>
          <w:rFonts w:ascii="Galyon" w:hAnsi="Galyon"/>
          <w:b/>
        </w:rPr>
        <w:t xml:space="preserve">2019 Lake George WInery  |  60 bottle  |  14 glass  </w:t>
      </w:r>
      <w:r>
        <w:rPr>
          <w:rFonts w:ascii="Galyon" w:hAnsi="Galyon"/>
          <w:b/>
        </w:rPr>
        <w:br/>
      </w:r>
      <w:r>
        <w:rPr>
          <w:rFonts w:ascii="Gaylon" w:hAnsi="Gaylon"/>
        </w:rPr>
        <w:t xml:space="preserve">A nose of bright fresh florals and honeysuckle, dry on the palate and slightly herbaceous. Made by Nick O’leary. A lighter acidity than most Canberran’s.  </w:t>
      </w:r>
    </w:p>
    <w:p w14:paraId="5AE2139D" w14:textId="77777777" w:rsidR="00AA4CB9" w:rsidRDefault="00147BA2">
      <w:r>
        <w:rPr>
          <w:rFonts w:ascii="Galyon" w:hAnsi="Galyon"/>
          <w:b/>
        </w:rPr>
        <w:t xml:space="preserve">2019 Lake George Winery Ryder   |  55 bottle   |  13 glass </w:t>
      </w:r>
      <w:r>
        <w:rPr>
          <w:rFonts w:ascii="Galyon" w:hAnsi="Galyon"/>
          <w:b/>
        </w:rPr>
        <w:br/>
      </w:r>
      <w:r>
        <w:rPr>
          <w:rFonts w:ascii="Gaylon" w:hAnsi="Gaylon"/>
        </w:rPr>
        <w:t xml:space="preserve">P O W E R. Super intense lime juice palate with searing acidity. One for the hardened fans of dry Riesling, and definitely has the bones to age well.  </w:t>
      </w:r>
    </w:p>
    <w:p w14:paraId="2E1751C4" w14:textId="77777777" w:rsidR="00AA4CB9" w:rsidRDefault="00147BA2">
      <w:r>
        <w:rPr>
          <w:rFonts w:ascii="Galyon" w:hAnsi="Galyon"/>
          <w:b/>
        </w:rPr>
        <w:t xml:space="preserve">2019 Lambrook Spark  Blanc de Noir  |  Adelaide Hills, SA  |  75 bottle  </w:t>
      </w:r>
      <w:r>
        <w:rPr>
          <w:rFonts w:ascii="Galyon" w:hAnsi="Galyon"/>
          <w:b/>
        </w:rPr>
        <w:br/>
      </w:r>
      <w:r>
        <w:rPr>
          <w:rFonts w:ascii="Gaylon" w:hAnsi="Gaylon"/>
        </w:rPr>
        <w:t xml:space="preserve">Light blush from it being 100% Pinot Noir. Beautiful fresh nose of strawberry and currants, mouthfilling mousse, well balanced palate with toasty notes. Opens up closer to room temperature and really shows its bright acidity and dry finish. Very high quality for a super price.  </w:t>
      </w:r>
    </w:p>
    <w:p w14:paraId="4FA89CFA" w14:textId="77777777" w:rsidR="00AA4CB9" w:rsidRDefault="00147BA2">
      <w:r>
        <w:rPr>
          <w:rFonts w:ascii="Galyon" w:hAnsi="Galyon"/>
          <w:b/>
        </w:rPr>
        <w:t xml:space="preserve">2018 Langlois-Chateau Chenin Blanc  |  Loire Valley, France  |  60 bottle </w:t>
      </w:r>
      <w:r>
        <w:rPr>
          <w:rFonts w:ascii="Galyon" w:hAnsi="Galyon"/>
          <w:b/>
        </w:rPr>
        <w:br/>
      </w:r>
      <w:r>
        <w:rPr>
          <w:rFonts w:ascii="Gaylon" w:hAnsi="Gaylon"/>
        </w:rPr>
        <w:t xml:space="preserve">Apple and lemon on the palate, tiny hint of honey on the nose, dry and generous.  </w:t>
      </w:r>
    </w:p>
    <w:p w14:paraId="129AF552" w14:textId="77777777" w:rsidR="00AA4CB9" w:rsidRDefault="00147BA2">
      <w:r>
        <w:rPr>
          <w:rFonts w:ascii="Galyon" w:hAnsi="Galyon"/>
          <w:b/>
        </w:rPr>
        <w:t xml:space="preserve">2019 Lark Hill Canberra Region   |  55 bottle  |  13 glass </w:t>
      </w:r>
      <w:r>
        <w:rPr>
          <w:rFonts w:ascii="Galyon" w:hAnsi="Galyon"/>
          <w:b/>
        </w:rPr>
        <w:br/>
      </w:r>
      <w:r>
        <w:rPr>
          <w:rFonts w:ascii="Gaylon" w:hAnsi="Gaylon"/>
        </w:rPr>
        <w:t xml:space="preserve">Floral nose, zesty citrus on the palate. Bright and delicious. Mostly from the Freeman vineyard at Young, thus the ‘region’ and not ‘district’ tagline (but made at Bungendore).  </w:t>
      </w:r>
    </w:p>
    <w:p w14:paraId="5DC1FDBD" w14:textId="77777777" w:rsidR="00AA4CB9" w:rsidRDefault="00147BA2">
      <w:r>
        <w:rPr>
          <w:rFonts w:ascii="Galyon" w:hAnsi="Galyon"/>
          <w:b/>
        </w:rPr>
        <w:t xml:space="preserve">2020 Lark Hill Canberra Region   |  Young + Bungendore  |  60 bottle </w:t>
      </w:r>
      <w:r>
        <w:rPr>
          <w:rFonts w:ascii="Galyon" w:hAnsi="Galyon"/>
          <w:b/>
        </w:rPr>
        <w:br/>
      </w:r>
      <w:r>
        <w:rPr>
          <w:rFonts w:ascii="Gaylon" w:hAnsi="Gaylon"/>
        </w:rPr>
        <w:t xml:space="preserve">Floral nose, zesty amber citrus on the palate. Super light, bright and delicious. Mostly from the Freeman vineyard at Young, thus avoiding the smoke taint that smashed the Canberra district. 9.2% ABV makes it an all-day wine.  </w:t>
      </w:r>
    </w:p>
    <w:p w14:paraId="76302947" w14:textId="77777777" w:rsidR="00AA4CB9" w:rsidRDefault="00147BA2">
      <w:r>
        <w:rPr>
          <w:rFonts w:ascii="Galyon" w:hAnsi="Galyon"/>
          <w:b/>
        </w:rPr>
        <w:t xml:space="preserve">2011 Lark Hill Chardonnay Pinot Noir  |  Bungendore, Canberra District  |  110 bottle  </w:t>
      </w:r>
      <w:r>
        <w:rPr>
          <w:rFonts w:ascii="Galyon" w:hAnsi="Galyon"/>
          <w:b/>
        </w:rPr>
        <w:br/>
      </w:r>
      <w:r>
        <w:rPr>
          <w:rFonts w:ascii="Gaylon" w:hAnsi="Gaylon"/>
        </w:rPr>
        <w:t xml:space="preserve">Probably the best vintage sparkling from mainland Aus, in our humble opinion. Be one of the lucky ones to get it before it’s all gone. </w:t>
      </w:r>
    </w:p>
    <w:p w14:paraId="30AC7F08" w14:textId="77777777" w:rsidR="00AA4CB9" w:rsidRDefault="00147BA2">
      <w:r>
        <w:rPr>
          <w:rFonts w:ascii="Galyon" w:hAnsi="Galyon"/>
          <w:b/>
        </w:rPr>
        <w:t xml:space="preserve">2015 Lark Hill Estate  back-vintage  |  Bungendore  |  120 bottle  </w:t>
      </w:r>
      <w:r>
        <w:rPr>
          <w:rFonts w:ascii="Galyon" w:hAnsi="Galyon"/>
          <w:b/>
        </w:rPr>
        <w:br/>
      </w:r>
      <w:r>
        <w:rPr>
          <w:rFonts w:ascii="Gaylon" w:hAnsi="Gaylon"/>
        </w:rPr>
        <w:t xml:space="preserve">Right on the tipping point between tight acidic nose and bold rich agey-ness with just a tickle of kaffir lime. A veritable bevvy of citrus on the palate. Great length. Wildly enjoyable. Biodynamic.  </w:t>
      </w:r>
    </w:p>
    <w:p w14:paraId="649221A8" w14:textId="77777777" w:rsidR="00AA4CB9" w:rsidRDefault="00147BA2">
      <w:r>
        <w:rPr>
          <w:rFonts w:ascii="Galyon" w:hAnsi="Galyon"/>
          <w:b/>
        </w:rPr>
        <w:t xml:space="preserve">2014 Lark Hill Estate  back-vintage  |  Bungendore  |  130 bottle   </w:t>
      </w:r>
      <w:r>
        <w:rPr>
          <w:rFonts w:ascii="Galyon" w:hAnsi="Galyon"/>
          <w:b/>
        </w:rPr>
        <w:br/>
      </w:r>
      <w:r>
        <w:rPr>
          <w:rFonts w:ascii="Gaylon" w:hAnsi="Gaylon"/>
        </w:rPr>
        <w:t xml:space="preserve">Right on the tipping point between tight acidic nose and bold rich agey-ness with just a tickle of kaffir lime. A veritable bevvy of citrus on the palate. Great length. Wildly enjoyable. Biodynamic.   </w:t>
      </w:r>
    </w:p>
    <w:p w14:paraId="55221C5F" w14:textId="77777777" w:rsidR="00AA4CB9" w:rsidRDefault="00147BA2">
      <w:r>
        <w:rPr>
          <w:rFonts w:ascii="Galyon" w:hAnsi="Galyon"/>
          <w:b/>
        </w:rPr>
        <w:lastRenderedPageBreak/>
        <w:t xml:space="preserve">2017 Lark Hill Gruner Veltliner  |  Bungendore, Canberra District  |  85 bottle </w:t>
      </w:r>
      <w:r>
        <w:rPr>
          <w:rFonts w:ascii="Galyon" w:hAnsi="Galyon"/>
          <w:b/>
        </w:rPr>
        <w:br/>
      </w:r>
      <w:r>
        <w:rPr>
          <w:rFonts w:ascii="Gaylon" w:hAnsi="Gaylon"/>
        </w:rPr>
        <w:t xml:space="preserve">Dry Melon, white pepper and complexity from time in oak, a real thinker’s white.  </w:t>
      </w:r>
    </w:p>
    <w:p w14:paraId="18A74966" w14:textId="77777777" w:rsidR="00AA4CB9" w:rsidRDefault="00147BA2">
      <w:r>
        <w:rPr>
          <w:rFonts w:ascii="Galyon" w:hAnsi="Galyon"/>
          <w:b/>
        </w:rPr>
        <w:t xml:space="preserve">2012 Lark Hill Gruner Veltliner  |  Bungendore, Canberra District  |  155 bottle </w:t>
      </w:r>
      <w:r>
        <w:rPr>
          <w:rFonts w:ascii="Galyon" w:hAnsi="Galyon"/>
          <w:b/>
        </w:rPr>
        <w:br/>
      </w:r>
      <w:r>
        <w:rPr>
          <w:rFonts w:ascii="Gaylon" w:hAnsi="Gaylon"/>
        </w:rPr>
        <w:t xml:space="preserve">Dry Melon, white pepper and complexity from time in oak and in bottle, a real thinker’s white. Pioneer’s here in Canberra and recognized as one of the country’s best GV producers. </w:t>
      </w:r>
    </w:p>
    <w:p w14:paraId="64B77C35" w14:textId="77777777" w:rsidR="00AA4CB9" w:rsidRDefault="00147BA2">
      <w:r>
        <w:rPr>
          <w:rFonts w:ascii="Galyon" w:hAnsi="Galyon"/>
          <w:b/>
        </w:rPr>
        <w:t xml:space="preserve">2013 Lark Hill Gruner Veltliner  |  Bungendore, Canberra District  |  155 bottle </w:t>
      </w:r>
      <w:r>
        <w:rPr>
          <w:rFonts w:ascii="Galyon" w:hAnsi="Galyon"/>
          <w:b/>
        </w:rPr>
        <w:br/>
      </w:r>
      <w:r>
        <w:rPr>
          <w:rFonts w:ascii="Gaylon" w:hAnsi="Gaylon"/>
        </w:rPr>
        <w:t xml:space="preserve">Dry Melon, white pepper and complexity from time in oak and in bottle, a real thinker’s white. Pioneer’s here in Canberra and recognized as one of the country’s best GV producers. </w:t>
      </w:r>
    </w:p>
    <w:p w14:paraId="6E24F942" w14:textId="77777777" w:rsidR="00AA4CB9" w:rsidRDefault="00147BA2">
      <w:r>
        <w:rPr>
          <w:rFonts w:ascii="Galyon" w:hAnsi="Galyon"/>
          <w:b/>
        </w:rPr>
        <w:t xml:space="preserve">2018 Lark Hill Gruner Veltliner  |  Bungendore, Canberra District  |  130 bottle </w:t>
      </w:r>
      <w:r>
        <w:rPr>
          <w:rFonts w:ascii="Galyon" w:hAnsi="Galyon"/>
          <w:b/>
        </w:rPr>
        <w:br/>
      </w:r>
      <w:r>
        <w:rPr>
          <w:rFonts w:ascii="Gaylon" w:hAnsi="Gaylon"/>
        </w:rPr>
        <w:t xml:space="preserve">Dry Melon, white pepper and complexity from time in oak and in bottle, a real thinker’s white. Pioneers here in Canberra and recognized as one of the country’s best GV producers. </w:t>
      </w:r>
    </w:p>
    <w:p w14:paraId="1B7B4A6C" w14:textId="77777777" w:rsidR="00AA4CB9" w:rsidRDefault="00147BA2">
      <w:r>
        <w:rPr>
          <w:rFonts w:ascii="Galyon" w:hAnsi="Galyon"/>
          <w:b/>
        </w:rPr>
        <w:t xml:space="preserve">2019 Lark Hill Ley-Line   |  Bungendore, Canberra District  |  65 bottle  |  14 glass </w:t>
      </w:r>
      <w:r>
        <w:rPr>
          <w:rFonts w:ascii="Galyon" w:hAnsi="Galyon"/>
          <w:b/>
        </w:rPr>
        <w:br/>
      </w:r>
      <w:r>
        <w:rPr>
          <w:rFonts w:ascii="Gaylon" w:hAnsi="Gaylon"/>
        </w:rPr>
        <w:t xml:space="preserve">Pale yellow, medium-bodied sticky with zingy acidity and beautiful ripe pineapple palate. </w:t>
      </w:r>
    </w:p>
    <w:p w14:paraId="63E2C502" w14:textId="77777777" w:rsidR="00AA4CB9" w:rsidRDefault="00147BA2">
      <w:r>
        <w:rPr>
          <w:rFonts w:ascii="Galyon" w:hAnsi="Galyon"/>
          <w:b/>
        </w:rPr>
        <w:t xml:space="preserve">2016 Lark Hill Scuro  Sangiovese + Shiraz  |  Murrumbateman, CBR  |  130 bottle  </w:t>
      </w:r>
      <w:r>
        <w:rPr>
          <w:rFonts w:ascii="Galyon" w:hAnsi="Galyon"/>
          <w:b/>
        </w:rPr>
        <w:br/>
      </w:r>
      <w:r>
        <w:rPr>
          <w:rFonts w:ascii="Gaylon" w:hAnsi="Gaylon"/>
        </w:rPr>
        <w:t xml:space="preserve">A blend of Sangiovese and Shiraz grown on Lark Hill’s Dark Horse Vineyard  at murrumbateman. Rich, intense, dark and generous. Still that lovely CBR shiraz perfume but some power and weight to it.  </w:t>
      </w:r>
    </w:p>
    <w:p w14:paraId="0DACCB46" w14:textId="77777777" w:rsidR="00AA4CB9" w:rsidRDefault="00147BA2">
      <w:r>
        <w:rPr>
          <w:rFonts w:ascii="Galyon" w:hAnsi="Galyon"/>
          <w:b/>
        </w:rPr>
        <w:t xml:space="preserve">2014 Lark Hill back-vintage   |  Bungendore, Canberra District  |  80 bottle </w:t>
      </w:r>
      <w:r>
        <w:rPr>
          <w:rFonts w:ascii="Galyon" w:hAnsi="Galyon"/>
          <w:b/>
        </w:rPr>
        <w:br/>
      </w:r>
      <w:r>
        <w:rPr>
          <w:rFonts w:ascii="Gaylon" w:hAnsi="Gaylon"/>
        </w:rPr>
        <w:t xml:space="preserve">A cracker year, great producer, classic Canberra Rizla with citrus and now an added complexity from age.  </w:t>
      </w:r>
    </w:p>
    <w:p w14:paraId="38FF0556" w14:textId="77777777" w:rsidR="00AA4CB9" w:rsidRDefault="00147BA2">
      <w:r>
        <w:rPr>
          <w:rFonts w:ascii="Galyon" w:hAnsi="Galyon"/>
          <w:b/>
        </w:rPr>
        <w:t xml:space="preserve">2012 Lark Hill back-vintage   |  Bungendore, Canberra District  |  80 bottle </w:t>
      </w:r>
      <w:r>
        <w:rPr>
          <w:rFonts w:ascii="Galyon" w:hAnsi="Galyon"/>
          <w:b/>
        </w:rPr>
        <w:br/>
      </w:r>
      <w:r>
        <w:rPr>
          <w:rFonts w:ascii="Gaylon" w:hAnsi="Gaylon"/>
        </w:rPr>
        <w:t xml:space="preserve">A cracker year, great producer, classic Canberra Rizla with citrus and now an added complexity from age.  </w:t>
      </w:r>
    </w:p>
    <w:p w14:paraId="2A7C83F8" w14:textId="77777777" w:rsidR="00AA4CB9" w:rsidRDefault="00147BA2">
      <w:r>
        <w:rPr>
          <w:rFonts w:ascii="Galyon" w:hAnsi="Galyon"/>
          <w:b/>
        </w:rPr>
        <w:t xml:space="preserve">2011 Lark Hill back-vintage   |  Bungendore, Canberra District  |  80 bottle </w:t>
      </w:r>
      <w:r>
        <w:rPr>
          <w:rFonts w:ascii="Galyon" w:hAnsi="Galyon"/>
          <w:b/>
        </w:rPr>
        <w:br/>
      </w:r>
      <w:r>
        <w:rPr>
          <w:rFonts w:ascii="Gaylon" w:hAnsi="Gaylon"/>
        </w:rPr>
        <w:t xml:space="preserve">A cracker year, great producer, classic Canberra Rizla with citrus and now an added complexity from age.  </w:t>
      </w:r>
    </w:p>
    <w:p w14:paraId="05DF7EC3" w14:textId="77777777" w:rsidR="00AA4CB9" w:rsidRDefault="00147BA2">
      <w:r>
        <w:rPr>
          <w:rFonts w:ascii="Galyon" w:hAnsi="Galyon"/>
          <w:b/>
        </w:rPr>
        <w:t xml:space="preserve">2018 Lerida Cullerin  Syrah  |  Lake George, CBR  |  75 bottle </w:t>
      </w:r>
      <w:r>
        <w:rPr>
          <w:rFonts w:ascii="Galyon" w:hAnsi="Galyon"/>
          <w:b/>
        </w:rPr>
        <w:br/>
      </w:r>
      <w:r>
        <w:rPr>
          <w:rFonts w:ascii="Gaylon" w:hAnsi="Gaylon"/>
        </w:rPr>
        <w:t xml:space="preserve">Fruit from their Murrumbateman site, with about 2% viognier added. Supreme fruit quality, and what a cracker vintage. Copious rich red fruits and white pepper, great tannins, it’s a generous Canberra Shiraz, and perfect with richer proteins. </w:t>
      </w:r>
    </w:p>
    <w:p w14:paraId="6A0EC51F" w14:textId="77777777" w:rsidR="00AA4CB9" w:rsidRDefault="00147BA2">
      <w:r>
        <w:rPr>
          <w:rFonts w:ascii="Galyon" w:hAnsi="Galyon"/>
          <w:b/>
        </w:rPr>
        <w:t xml:space="preserve">2019 Lerida Estate Cullerin   |  75 bottle  |  17 glass  </w:t>
      </w:r>
      <w:r>
        <w:rPr>
          <w:rFonts w:ascii="Galyon" w:hAnsi="Galyon"/>
          <w:b/>
        </w:rPr>
        <w:br/>
      </w:r>
      <w:r>
        <w:rPr>
          <w:rFonts w:ascii="Gaylon" w:hAnsi="Gaylon"/>
        </w:rPr>
        <w:t xml:space="preserve">Mandarin and lime on the nose and then the palate to match; popping acidity, dry and clean. Good minerality and balance. Good booze.  </w:t>
      </w:r>
    </w:p>
    <w:p w14:paraId="53AD1EA3" w14:textId="77777777" w:rsidR="00AA4CB9" w:rsidRDefault="00147BA2">
      <w:r>
        <w:rPr>
          <w:rFonts w:ascii="Galyon" w:hAnsi="Galyon"/>
          <w:b/>
        </w:rPr>
        <w:t xml:space="preserve">2018 Lethbridge Dr Nadeson   |  Henty, Vic  |  80 bottle  </w:t>
      </w:r>
      <w:r>
        <w:rPr>
          <w:rFonts w:ascii="Galyon" w:hAnsi="Galyon"/>
          <w:b/>
        </w:rPr>
        <w:br/>
      </w:r>
      <w:r>
        <w:rPr>
          <w:rFonts w:ascii="Gaylon" w:hAnsi="Gaylon"/>
        </w:rPr>
        <w:t xml:space="preserve">A bright nose, with equal sugar and acid on the front palate. It’s bright. It’s delicious. It’s fresh. It’s slightly sweet, and finishes how it starts with a spritzy finish. </w:t>
      </w:r>
    </w:p>
    <w:p w14:paraId="337D2E07" w14:textId="77777777" w:rsidR="00AA4CB9" w:rsidRDefault="00147BA2">
      <w:r>
        <w:rPr>
          <w:rFonts w:ascii="Galyon" w:hAnsi="Galyon"/>
          <w:b/>
        </w:rPr>
        <w:lastRenderedPageBreak/>
        <w:t xml:space="preserve">2018 Long Rail Gully  |  55 bottle  |  13 glass </w:t>
      </w:r>
      <w:r>
        <w:rPr>
          <w:rFonts w:ascii="Galyon" w:hAnsi="Galyon"/>
          <w:b/>
        </w:rPr>
        <w:br/>
      </w:r>
      <w:r>
        <w:rPr>
          <w:rFonts w:ascii="Gaylon" w:hAnsi="Gaylon"/>
        </w:rPr>
        <w:t xml:space="preserve">Dry, floral and light. Really good acidity and very slight sweetness counteract for a lively fresh mouthfeel. Refreshing and highly drinkable. </w:t>
      </w:r>
    </w:p>
    <w:p w14:paraId="645BA213" w14:textId="77777777" w:rsidR="00AA4CB9" w:rsidRDefault="00147BA2">
      <w:r>
        <w:rPr>
          <w:rFonts w:ascii="Galyon" w:hAnsi="Galyon"/>
          <w:b/>
        </w:rPr>
        <w:t xml:space="preserve">2019 Long Rail Gully  |  60 bottle  |  14 glass </w:t>
      </w:r>
      <w:r>
        <w:rPr>
          <w:rFonts w:ascii="Galyon" w:hAnsi="Galyon"/>
          <w:b/>
        </w:rPr>
        <w:br/>
      </w:r>
      <w:r>
        <w:rPr>
          <w:rFonts w:ascii="Gaylon" w:hAnsi="Gaylon"/>
        </w:rPr>
        <w:t xml:space="preserve">A light and aromatic style, with dried mandarin on the nose and fresh lime juice on the palate. An enduring clean finish. Very good. </w:t>
      </w:r>
    </w:p>
    <w:p w14:paraId="2A65A372" w14:textId="77777777" w:rsidR="00AA4CB9" w:rsidRDefault="00147BA2">
      <w:r>
        <w:rPr>
          <w:rFonts w:ascii="Galyon" w:hAnsi="Galyon"/>
          <w:b/>
        </w:rPr>
        <w:t xml:space="preserve">2019 Long Rail Gully Cetiri Blend   |  Murrumbateman, CBR  |  65 bottle  |  15 glass </w:t>
      </w:r>
      <w:r>
        <w:rPr>
          <w:rFonts w:ascii="Galyon" w:hAnsi="Galyon"/>
          <w:b/>
        </w:rPr>
        <w:tab/>
        <w:t xml:space="preserve"> </w:t>
      </w:r>
      <w:r>
        <w:rPr>
          <w:rFonts w:ascii="Galyon" w:hAnsi="Galyon"/>
          <w:b/>
        </w:rPr>
        <w:br/>
      </w:r>
      <w:r>
        <w:rPr>
          <w:rFonts w:ascii="Gaylon" w:hAnsi="Gaylon"/>
        </w:rPr>
        <w:t xml:space="preserve">Cetiri is Croatian for ‘four’; a blend of Gris, Semillon, Gewurztraminer, and Riesling. Lifted aromatics, gewurtz perfume is dominant, soft acid. Nice dry aromatic white. </w:t>
      </w:r>
    </w:p>
    <w:p w14:paraId="183C1F83" w14:textId="77777777" w:rsidR="00AA4CB9" w:rsidRDefault="00147BA2">
      <w:r>
        <w:rPr>
          <w:rFonts w:ascii="Galyon" w:hAnsi="Galyon"/>
          <w:b/>
        </w:rPr>
        <w:t xml:space="preserve">2017 Long Rail Gully FMG Gamay  |  Murrumbateman, Canberra District  |  75 bottle </w:t>
      </w:r>
      <w:r>
        <w:rPr>
          <w:rFonts w:ascii="Galyon" w:hAnsi="Galyon"/>
          <w:b/>
        </w:rPr>
        <w:br/>
      </w:r>
      <w:r>
        <w:rPr>
          <w:rFonts w:ascii="Gaylon" w:hAnsi="Gaylon"/>
        </w:rPr>
        <w:t xml:space="preserve">Perfumed nose, light palate, silky mouthfeel. A very approachable gamay with minimal funk or fuss.  </w:t>
      </w:r>
    </w:p>
    <w:p w14:paraId="5591A8EC" w14:textId="77777777" w:rsidR="00AA4CB9" w:rsidRDefault="00147BA2">
      <w:r>
        <w:rPr>
          <w:rFonts w:ascii="Galyon" w:hAnsi="Galyon"/>
          <w:b/>
        </w:rPr>
        <w:t xml:space="preserve">2018 Long Rail Gully FMG Gamay  |  Murrumbateman, CBR  |  80 bottle   |  18 glass </w:t>
      </w:r>
      <w:r>
        <w:rPr>
          <w:rFonts w:ascii="Galyon" w:hAnsi="Galyon"/>
          <w:b/>
        </w:rPr>
        <w:br/>
      </w:r>
      <w:r>
        <w:rPr>
          <w:rFonts w:ascii="Gaylon" w:hAnsi="Gaylon"/>
        </w:rPr>
        <w:t xml:space="preserve">Perfumed nose, light palate, silky mouthfeel and just a hint of spice. A very approachable gamay with minimal funk or fuss, great with pepper pig loin.  </w:t>
      </w:r>
    </w:p>
    <w:p w14:paraId="500A58C0" w14:textId="77777777" w:rsidR="00AA4CB9" w:rsidRDefault="00147BA2">
      <w:r>
        <w:rPr>
          <w:rFonts w:ascii="Galyon" w:hAnsi="Galyon"/>
          <w:b/>
        </w:rPr>
        <w:t xml:space="preserve">2017 Long Rail Gully Gamay  |  Murrumbateman, Canberra District  |  75 </w:t>
      </w:r>
      <w:r>
        <w:rPr>
          <w:rFonts w:ascii="Galyon" w:hAnsi="Galyon"/>
          <w:b/>
        </w:rPr>
        <w:br/>
      </w:r>
      <w:r>
        <w:rPr>
          <w:rFonts w:ascii="Gaylon" w:hAnsi="Gaylon"/>
        </w:rPr>
        <w:t xml:space="preserve">Perfumed nose, light palate, silky mouthfeel. A very approachable gamay with minimal funk or fuss.  </w:t>
      </w:r>
    </w:p>
    <w:p w14:paraId="37FB909F" w14:textId="77777777" w:rsidR="00AA4CB9" w:rsidRDefault="00147BA2">
      <w:r>
        <w:rPr>
          <w:rFonts w:ascii="Galyon" w:hAnsi="Galyon"/>
          <w:b/>
        </w:rPr>
        <w:t xml:space="preserve">2018 Long Rail Gully Pinot Gris  |  Murrumbateman, Canberra District  |  55 bottle  |  13 glass </w:t>
      </w:r>
      <w:r>
        <w:rPr>
          <w:rFonts w:ascii="Galyon" w:hAnsi="Galyon"/>
          <w:b/>
        </w:rPr>
        <w:br/>
      </w:r>
      <w:r>
        <w:rPr>
          <w:rFonts w:ascii="Gaylon" w:hAnsi="Gaylon"/>
        </w:rPr>
        <w:t xml:space="preserve">Good juicy pear and apple, juicy, little bit of spice and white pepper, Great mouthfeel. Smashable.   </w:t>
      </w:r>
    </w:p>
    <w:p w14:paraId="48E7F98E" w14:textId="77777777" w:rsidR="00AA4CB9" w:rsidRDefault="00147BA2">
      <w:r>
        <w:rPr>
          <w:rFonts w:ascii="Galyon" w:hAnsi="Galyon"/>
          <w:b/>
        </w:rPr>
        <w:t xml:space="preserve">2019 Long Rail Gully Pinot Gris  |  Murrumbateman, CBR  |  60 bottle   |  15 glass </w:t>
      </w:r>
      <w:r>
        <w:rPr>
          <w:rFonts w:ascii="Galyon" w:hAnsi="Galyon"/>
          <w:b/>
        </w:rPr>
        <w:br/>
      </w:r>
      <w:r>
        <w:rPr>
          <w:rFonts w:ascii="Gaylon" w:hAnsi="Gaylon"/>
        </w:rPr>
        <w:t xml:space="preserve">Dry style gris made from 100% estate fruit just north of Murrumbateman. Still keeping in their delicious, dry style with crunchy apple and pear juice and the slightest hint of white pepper on the palate. Delicious.  </w:t>
      </w:r>
    </w:p>
    <w:p w14:paraId="065D959B" w14:textId="77777777" w:rsidR="00AA4CB9" w:rsidRDefault="00147BA2">
      <w:r>
        <w:rPr>
          <w:rFonts w:ascii="Galyon" w:hAnsi="Galyon"/>
          <w:b/>
        </w:rPr>
        <w:t xml:space="preserve">2017 Long Rail Gully Shiraz  |  Murrumbateman, CBR  |  70 Bottle   </w:t>
      </w:r>
      <w:r>
        <w:rPr>
          <w:rFonts w:ascii="Galyon" w:hAnsi="Galyon"/>
          <w:b/>
        </w:rPr>
        <w:br/>
      </w:r>
      <w:r>
        <w:rPr>
          <w:rFonts w:ascii="Gaylon" w:hAnsi="Gaylon"/>
        </w:rPr>
        <w:t xml:space="preserve">Typical and very high quality Canberra shiraz. Perfumed, bright fruit and undertone of white pepper spice. Delightful. These guys and gals just don’t make a single bad wine. Ever.  </w:t>
      </w:r>
    </w:p>
    <w:p w14:paraId="4F4106B1" w14:textId="77777777" w:rsidR="00AA4CB9" w:rsidRDefault="00147BA2">
      <w:r>
        <w:rPr>
          <w:rFonts w:ascii="Galyon" w:hAnsi="Galyon"/>
          <w:b/>
        </w:rPr>
        <w:t xml:space="preserve">2017 Loosen-Barry Wolta Wolta   |  Clare Valley, SA  |  180 bottle  </w:t>
      </w:r>
      <w:r>
        <w:rPr>
          <w:rFonts w:ascii="Galyon" w:hAnsi="Galyon"/>
          <w:b/>
        </w:rPr>
        <w:br/>
      </w:r>
      <w:r>
        <w:rPr>
          <w:rFonts w:ascii="Gaylon" w:hAnsi="Gaylon"/>
        </w:rPr>
        <w:t xml:space="preserve">A marriage of ‘royal’ families; the Barry’s from Clare and the Loosen’s from Mosel in Germany. The result? A spectacular example of Clare Riesling. Ripe lime and white nectarine on the nose and palate, fine texture and complex.  </w:t>
      </w:r>
    </w:p>
    <w:p w14:paraId="0CAA94A9" w14:textId="77777777" w:rsidR="00AA4CB9" w:rsidRDefault="00147BA2">
      <w:r>
        <w:rPr>
          <w:rFonts w:ascii="Galyon" w:hAnsi="Galyon"/>
          <w:b/>
        </w:rPr>
        <w:t xml:space="preserve">NV Louis Roederer Brut Reserve   |  Champagne, Fra  |  170 bottle </w:t>
      </w:r>
      <w:r>
        <w:rPr>
          <w:rFonts w:ascii="Galyon" w:hAnsi="Galyon"/>
          <w:b/>
        </w:rPr>
        <w:br/>
      </w:r>
      <w:r>
        <w:rPr>
          <w:rFonts w:ascii="Gaylon" w:hAnsi="Gaylon"/>
        </w:rPr>
        <w:t xml:space="preserve">The epitome of straight-down-the-middle non vintage champagne; bright citrus and blossom, super fine bead, acidity balanced by supple yeast making for a toasty long finish. Practically sells itself.  </w:t>
      </w:r>
    </w:p>
    <w:p w14:paraId="0715E181" w14:textId="77777777" w:rsidR="00AA4CB9" w:rsidRDefault="00147BA2">
      <w:r>
        <w:rPr>
          <w:rFonts w:ascii="Galyon" w:hAnsi="Galyon"/>
          <w:b/>
        </w:rPr>
        <w:lastRenderedPageBreak/>
        <w:t xml:space="preserve">NV M &amp; J Becker Wines ODP  Rose  |  Sonoma, USA  |  85 bottle </w:t>
      </w:r>
      <w:r>
        <w:rPr>
          <w:rFonts w:ascii="Galyon" w:hAnsi="Galyon"/>
          <w:b/>
        </w:rPr>
        <w:br/>
      </w:r>
      <w:r>
        <w:rPr>
          <w:rFonts w:ascii="Gaylon" w:hAnsi="Gaylon"/>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6D78B7A0" w14:textId="77777777" w:rsidR="00AA4CB9" w:rsidRDefault="00147BA2">
      <w:r>
        <w:rPr>
          <w:rFonts w:ascii="Galyon" w:hAnsi="Galyon"/>
          <w:b/>
        </w:rPr>
        <w:t xml:space="preserve">2013 Mac Forbes RS16   |  Strathbogie Ranges, Vic  |  80 bottle  |  20 glass </w:t>
      </w:r>
      <w:r>
        <w:rPr>
          <w:rFonts w:ascii="Galyon" w:hAnsi="Galyon"/>
          <w:b/>
        </w:rPr>
        <w:br/>
      </w:r>
      <w:r>
        <w:rPr>
          <w:rFonts w:ascii="Gaylon" w:hAnsi="Gaylon"/>
        </w:rPr>
        <w:t xml:space="preserve">Fermented in stainless and oak for a textured but clean Riesling. Feels drier than the residual sugar indicator name suggests. Plush start with tropical melon and herbs, finishing with lemon pith and zip.  </w:t>
      </w:r>
    </w:p>
    <w:p w14:paraId="4B2963F2" w14:textId="77777777" w:rsidR="00AA4CB9" w:rsidRDefault="00147BA2">
      <w:r>
        <w:rPr>
          <w:rFonts w:ascii="Galyon" w:hAnsi="Galyon"/>
          <w:b/>
        </w:rPr>
        <w:t xml:space="preserve">2019 Mac Forbes RS3   |  Strathbogie Ranges, Vic  |  150 magnum  </w:t>
      </w:r>
      <w:r>
        <w:rPr>
          <w:rFonts w:ascii="Galyon" w:hAnsi="Galyon"/>
          <w:b/>
        </w:rPr>
        <w:br/>
      </w:r>
      <w:r>
        <w:rPr>
          <w:rFonts w:ascii="Gaylon" w:hAnsi="Gaylon"/>
        </w:rPr>
        <w:t xml:space="preserve">A fine wine of structure and persistence. Or does the persistence come from getting through 1500ml of it? I dunno. </w:t>
      </w:r>
    </w:p>
    <w:p w14:paraId="0DEC0745" w14:textId="77777777" w:rsidR="00AA4CB9" w:rsidRDefault="00147BA2">
      <w:r>
        <w:rPr>
          <w:rFonts w:ascii="Galyon" w:hAnsi="Galyon"/>
          <w:b/>
        </w:rPr>
        <w:t xml:space="preserve">2018 Mada  |  60 bottle  |  14 glass </w:t>
      </w:r>
      <w:r>
        <w:rPr>
          <w:rFonts w:ascii="Galyon" w:hAnsi="Galyon"/>
          <w:b/>
        </w:rPr>
        <w:br/>
      </w:r>
      <w:r>
        <w:rPr>
          <w:rFonts w:ascii="Gaylon" w:hAnsi="Gaylon"/>
        </w:rPr>
        <w:t xml:space="preserve">Dry, clean, light style Canberra Riesling. Really good acidity and nice subtle floral notes to go with the typical Canberra citrus and minerality. Good booze.  </w:t>
      </w:r>
    </w:p>
    <w:p w14:paraId="32DF9911" w14:textId="77777777" w:rsidR="00AA4CB9" w:rsidRDefault="00147BA2">
      <w:r>
        <w:rPr>
          <w:rFonts w:ascii="Galyon" w:hAnsi="Galyon"/>
          <w:b/>
        </w:rPr>
        <w:t xml:space="preserve">2019 Mada Rose  |  Hilltops, NSW  |  65 bottle  |  15 glass </w:t>
      </w:r>
      <w:r>
        <w:rPr>
          <w:rFonts w:ascii="Galyon" w:hAnsi="Galyon"/>
          <w:b/>
        </w:rPr>
        <w:br/>
      </w:r>
      <w:r>
        <w:rPr>
          <w:rFonts w:ascii="Gaylon" w:hAnsi="Gaylon"/>
        </w:rPr>
        <w:t xml:space="preserve">Deliciously dry rose from 100% Nebbiolo grown near Young, NSW. One of our favourite winemakers Hamish Young makes a supremely yummy rose; well balanced, with a pretty nose of florals and raspberry.  </w:t>
      </w:r>
    </w:p>
    <w:p w14:paraId="46FFE117" w14:textId="77777777" w:rsidR="00AA4CB9" w:rsidRDefault="00147BA2">
      <w:r>
        <w:rPr>
          <w:rFonts w:ascii="Galyon" w:hAnsi="Galyon"/>
          <w:b/>
        </w:rPr>
        <w:t xml:space="preserve">2019 Mada Sui Generis  Pet Nat  |  Hilltops, NSW  |  70 bottle </w:t>
      </w:r>
      <w:r>
        <w:rPr>
          <w:rFonts w:ascii="Galyon" w:hAnsi="Galyon"/>
          <w:b/>
        </w:rPr>
        <w:br/>
      </w:r>
      <w:r>
        <w:rPr>
          <w:rFonts w:ascii="Gaylon" w:hAnsi="Gaylon"/>
        </w:rPr>
        <w:t xml:space="preserve">Fun funky bubbles from near Young NSW. Predominantly Nebbiolo grapes but a splash of Riesling and Chardonnay to add a bit of complexity and interest. Deep amber colour, grippy and textural, strawberries and peach on the palate.  </w:t>
      </w:r>
    </w:p>
    <w:p w14:paraId="616B06DF" w14:textId="77777777" w:rsidR="00AA4CB9" w:rsidRDefault="00147BA2">
      <w:r>
        <w:rPr>
          <w:rFonts w:ascii="Galyon" w:hAnsi="Galyon"/>
          <w:b/>
        </w:rPr>
        <w:t xml:space="preserve">2012 McGuigan Farms  Shiraz  |  Barossa Valley, SA  |  170 Bottle   </w:t>
      </w:r>
      <w:r>
        <w:rPr>
          <w:rFonts w:ascii="Galyon" w:hAnsi="Galyon"/>
          <w:b/>
        </w:rPr>
        <w:br/>
      </w:r>
      <w:r>
        <w:rPr>
          <w:rFonts w:ascii="Gaylon" w:hAnsi="Gaylon"/>
        </w:rPr>
        <w:t xml:space="preserve">Full bodied, rich, intense dark fruit. This wine is everything you think about when someone says ‘typical Barossa’ Shiraz. Integrated American oak and silky tannins. Long finish. Big dog indeed.  </w:t>
      </w:r>
    </w:p>
    <w:p w14:paraId="61F378D8" w14:textId="77777777" w:rsidR="00AA4CB9" w:rsidRDefault="00147BA2">
      <w:r>
        <w:rPr>
          <w:rFonts w:ascii="Galyon" w:hAnsi="Galyon"/>
          <w:b/>
        </w:rPr>
        <w:t xml:space="preserve">2018 McKellar Ridge  |  50 bottle  |  12 glass </w:t>
      </w:r>
      <w:r>
        <w:rPr>
          <w:rFonts w:ascii="Galyon" w:hAnsi="Galyon"/>
          <w:b/>
        </w:rPr>
        <w:br/>
      </w:r>
      <w:r>
        <w:rPr>
          <w:rFonts w:ascii="Gaylon" w:hAnsi="Gaylon"/>
        </w:rPr>
        <w:t xml:space="preserve">Stonefruit and citrus nose and palate, with a zinger acid finish. Delicious. </w:t>
      </w:r>
    </w:p>
    <w:p w14:paraId="546FDC85" w14:textId="77777777" w:rsidR="00AA4CB9" w:rsidRDefault="00147BA2">
      <w:r>
        <w:rPr>
          <w:rFonts w:ascii="Galyon" w:hAnsi="Galyon"/>
          <w:b/>
        </w:rPr>
        <w:t xml:space="preserve">2017 McKellar Ridge Shiraz Viognier  |  Murrumbateman, CBR  |  80 bottle  |  18 glass </w:t>
      </w:r>
      <w:r>
        <w:rPr>
          <w:rFonts w:ascii="Galyon" w:hAnsi="Galyon"/>
          <w:b/>
        </w:rPr>
        <w:br/>
      </w:r>
      <w:r>
        <w:rPr>
          <w:rFonts w:ascii="Gaylon" w:hAnsi="Gaylon"/>
        </w:rPr>
        <w:t xml:space="preserve">Perfumed and peppery nose, good red fruit on the front palate, supple tannins and lingering mouthfeel and finish. Really good value local SV.  </w:t>
      </w:r>
    </w:p>
    <w:p w14:paraId="626BC34A" w14:textId="77777777" w:rsidR="00AA4CB9" w:rsidRDefault="00147BA2">
      <w:r>
        <w:rPr>
          <w:rFonts w:ascii="Galyon" w:hAnsi="Galyon"/>
          <w:b/>
        </w:rPr>
        <w:t xml:space="preserve">2017 Mckellar Ridge SV  |  Murrumbateman, Canberra District  |  70 bottle  |  16 glass </w:t>
      </w:r>
      <w:r>
        <w:rPr>
          <w:rFonts w:ascii="Galyon" w:hAnsi="Galyon"/>
          <w:b/>
        </w:rPr>
        <w:br/>
      </w:r>
      <w:r>
        <w:rPr>
          <w:rFonts w:ascii="Gaylon" w:hAnsi="Gaylon"/>
        </w:rPr>
        <w:t xml:space="preserve">Beautiful and great value Shiraz Viognier. Light magenta in the glass, perfumed, red fruit on the nose, good tannins. Bright and super light palate weight. </w:t>
      </w:r>
    </w:p>
    <w:p w14:paraId="2EB557BC" w14:textId="3BD36B7A" w:rsidR="004915F9" w:rsidRDefault="004915F9" w:rsidP="004915F9">
      <w:r>
        <w:rPr>
          <w:rFonts w:ascii="Galyon" w:hAnsi="Galyon"/>
          <w:b/>
        </w:rPr>
        <w:t xml:space="preserve">2019 </w:t>
      </w:r>
      <w:proofErr w:type="spellStart"/>
      <w:r>
        <w:rPr>
          <w:rFonts w:ascii="Galyon" w:hAnsi="Galyon"/>
          <w:b/>
        </w:rPr>
        <w:t>Mckellar</w:t>
      </w:r>
      <w:proofErr w:type="spellEnd"/>
      <w:r>
        <w:rPr>
          <w:rFonts w:ascii="Galyon" w:hAnsi="Galyon"/>
          <w:b/>
        </w:rPr>
        <w:t xml:space="preserve"> Ridge SV  |  </w:t>
      </w:r>
      <w:proofErr w:type="spellStart"/>
      <w:r>
        <w:rPr>
          <w:rFonts w:ascii="Galyon" w:hAnsi="Galyon"/>
          <w:b/>
        </w:rPr>
        <w:t>Murrumbateman</w:t>
      </w:r>
      <w:proofErr w:type="spellEnd"/>
      <w:r>
        <w:rPr>
          <w:rFonts w:ascii="Galyon" w:hAnsi="Galyon"/>
          <w:b/>
        </w:rPr>
        <w:t xml:space="preserve">, Canberra District  |  85 bottle  </w:t>
      </w:r>
      <w:r>
        <w:rPr>
          <w:rFonts w:ascii="Galyon" w:hAnsi="Galyon"/>
          <w:b/>
        </w:rPr>
        <w:br/>
      </w:r>
      <w:r>
        <w:rPr>
          <w:rFonts w:ascii="Gaylon" w:hAnsi="Gaylon"/>
        </w:rPr>
        <w:t xml:space="preserve">Beautiful and great value Shiraz Viognier. Magenta in the glass, perfumed, red cherry and raspberry on the nose, slight smoky meatiness, good acidity and tannins. Good fine oak. Bright and balanced. </w:t>
      </w:r>
    </w:p>
    <w:p w14:paraId="5B2FDA14" w14:textId="77777777" w:rsidR="00AA4CB9" w:rsidRDefault="00147BA2">
      <w:r>
        <w:rPr>
          <w:rFonts w:ascii="Galyon" w:hAnsi="Galyon"/>
          <w:b/>
        </w:rPr>
        <w:lastRenderedPageBreak/>
        <w:t xml:space="preserve">2020 Ministry of Clouds   |  Clare Valley, SA  |  70 bottle  |  17 glass </w:t>
      </w:r>
      <w:r>
        <w:rPr>
          <w:rFonts w:ascii="Galyon" w:hAnsi="Galyon"/>
          <w:b/>
        </w:rPr>
        <w:br/>
      </w:r>
      <w:r>
        <w:rPr>
          <w:rFonts w:ascii="Gaylon" w:hAnsi="Gaylon"/>
        </w:rPr>
        <w:t xml:space="preserve">Generous citrus nose, deceptively soft on the front palate too. Then, whoompa! There’s that Clare acidity and sharpness. A classic in the making. </w:t>
      </w:r>
    </w:p>
    <w:p w14:paraId="55CE1631" w14:textId="77777777" w:rsidR="00AA4CB9" w:rsidRDefault="00147BA2">
      <w:r>
        <w:rPr>
          <w:rFonts w:ascii="Galyon" w:hAnsi="Galyon"/>
          <w:b/>
        </w:rPr>
        <w:t xml:space="preserve">2018 Ministry of Clouds Grenache  |  McLaren Vale, SA  |  80 bottle  </w:t>
      </w:r>
      <w:r>
        <w:rPr>
          <w:rFonts w:ascii="Galyon" w:hAnsi="Galyon"/>
          <w:b/>
        </w:rPr>
        <w:br/>
      </w:r>
      <w:r>
        <w:rPr>
          <w:rFonts w:ascii="Gaylon" w:hAnsi="Gaylon"/>
        </w:rPr>
        <w:t xml:space="preserve">A 98-yr old bush vine vineyard in Blewitt Springs. So it’s good. Good fruit weight, richer style with hints of spice through the palate. Really well made. Good structure and acidity. Perfectly hitting that medium bodied red pitch.  </w:t>
      </w:r>
    </w:p>
    <w:p w14:paraId="5E364957" w14:textId="77777777" w:rsidR="00AA4CB9" w:rsidRDefault="00147BA2">
      <w:r>
        <w:rPr>
          <w:rFonts w:ascii="Galyon" w:hAnsi="Galyon"/>
          <w:b/>
        </w:rPr>
        <w:t xml:space="preserve">2014 Mitchell Watervale  Riesling  |  Clare Valley, SA  |  75 bottle   |  18 glass </w:t>
      </w:r>
      <w:r>
        <w:rPr>
          <w:rFonts w:ascii="Galyon" w:hAnsi="Galyon"/>
          <w:b/>
        </w:rPr>
        <w:br/>
      </w:r>
      <w:r>
        <w:rPr>
          <w:rFonts w:ascii="Gaylon" w:hAnsi="Gayl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63A86BE4" w14:textId="77777777" w:rsidR="00AA4CB9" w:rsidRDefault="00147BA2">
      <w:r>
        <w:rPr>
          <w:rFonts w:ascii="Galyon" w:hAnsi="Galyon"/>
          <w:b/>
        </w:rPr>
        <w:t xml:space="preserve">2019 Mitchelton Late Harvest Riesling  |  Nagambie, Vic  |  70 bottle </w:t>
      </w:r>
      <w:r>
        <w:rPr>
          <w:rFonts w:ascii="Galyon" w:hAnsi="Galyon"/>
          <w:b/>
        </w:rPr>
        <w:br/>
      </w:r>
      <w:r>
        <w:rPr>
          <w:rFonts w:ascii="Gaylon" w:hAnsi="Gaylon"/>
        </w:rPr>
        <w:t xml:space="preserve">Pale in colour but a really lifted intense nose of floral and lychee. Tropical with the slightest tickle of gingery citrus on the palate. Well balanced with good acidity to tackle the sugar.  </w:t>
      </w:r>
    </w:p>
    <w:p w14:paraId="4F3FE923" w14:textId="77777777" w:rsidR="00AA4CB9" w:rsidRDefault="00147BA2">
      <w:r>
        <w:rPr>
          <w:rFonts w:ascii="Galyon" w:hAnsi="Galyon"/>
          <w:b/>
        </w:rPr>
        <w:t xml:space="preserve">NV Mocandunda Kathryn  Sparkling Riesling  |  Clare Valley, SA  |  60 bottle  |  15 glass </w:t>
      </w:r>
      <w:r>
        <w:rPr>
          <w:rFonts w:ascii="Galyon" w:hAnsi="Galyon"/>
          <w:b/>
        </w:rPr>
        <w:br/>
      </w:r>
      <w:r>
        <w:rPr>
          <w:rFonts w:ascii="Gaylon" w:hAnsi="Gaylon"/>
        </w:rPr>
        <w:t xml:space="preserve">Crisp grapefruit and gooseberry on the nose and on the palate, light and fresh with zingy acidity. Refreshing. Bubbly summer in a glass </w:t>
      </w:r>
    </w:p>
    <w:p w14:paraId="61DFBF5A" w14:textId="77777777" w:rsidR="00AA4CB9" w:rsidRDefault="00147BA2">
      <w:r>
        <w:rPr>
          <w:rFonts w:ascii="Galyon" w:hAnsi="Galyon"/>
          <w:b/>
        </w:rPr>
        <w:t xml:space="preserve">2014 Mondillo Pinot Noir  |  Central Otago, NZ  |  80 bottle  |  20 glass </w:t>
      </w:r>
      <w:r>
        <w:rPr>
          <w:rFonts w:ascii="Galyon" w:hAnsi="Galyon"/>
          <w:b/>
        </w:rPr>
        <w:br/>
      </w:r>
      <w:r>
        <w:rPr>
          <w:rFonts w:ascii="Gaylon" w:hAnsi="Gaylon"/>
        </w:rPr>
        <w:t xml:space="preserve">Bold and fleshy, ripe dark cherry and an underlying smokiness. Epitome of Central Otago pinot drinking in its peak.  </w:t>
      </w:r>
    </w:p>
    <w:p w14:paraId="5FBCBF27" w14:textId="77777777" w:rsidR="00AA4CB9" w:rsidRDefault="00147BA2">
      <w:r>
        <w:rPr>
          <w:rFonts w:ascii="Galyon" w:hAnsi="Galyon"/>
          <w:b/>
        </w:rPr>
        <w:t xml:space="preserve">2017 Monte Carbonare Soave   |  Suavia, Italy  |  85 bottle  </w:t>
      </w:r>
      <w:r>
        <w:rPr>
          <w:rFonts w:ascii="Galyon" w:hAnsi="Galyon"/>
          <w:b/>
        </w:rPr>
        <w:br/>
      </w:r>
      <w:r>
        <w:rPr>
          <w:rFonts w:ascii="Gaylon" w:hAnsi="Gaylon"/>
        </w:rPr>
        <w:t xml:space="preserve">100% Garganega from pure black volcanic soils, and it sure does show. Earthy and textural dry white. Light citrus, apple blossom, nectarine wrapped around tight acidity. Absolute knockout from a cult producer.  </w:t>
      </w:r>
    </w:p>
    <w:p w14:paraId="66FE24BD" w14:textId="77777777" w:rsidR="00AA4CB9" w:rsidRDefault="00147BA2">
      <w:r>
        <w:rPr>
          <w:rFonts w:ascii="Galyon" w:hAnsi="Galyon"/>
          <w:b/>
        </w:rPr>
        <w:t xml:space="preserve">2010 Mount Horrocks Cordon Cut   |  Clare Valley, SA  |  120 bottle </w:t>
      </w:r>
      <w:r>
        <w:rPr>
          <w:rFonts w:ascii="Galyon" w:hAnsi="Galyon"/>
          <w:b/>
        </w:rPr>
        <w:br/>
      </w:r>
      <w:r>
        <w:rPr>
          <w:rFonts w:ascii="Gaylon" w:hAnsi="Gaylon"/>
        </w:rPr>
        <w:t xml:space="preserve">A marquee Australian dessert-style Riesling. Loaded with quince, pineapple and orange marmalade on the palate. Still has the underlying acidity to carry it another few years. </w:t>
      </w:r>
    </w:p>
    <w:p w14:paraId="3ED4643E" w14:textId="77777777" w:rsidR="00AA4CB9" w:rsidRDefault="00147BA2">
      <w:r>
        <w:rPr>
          <w:rFonts w:ascii="Galyon" w:hAnsi="Galyon"/>
          <w:b/>
        </w:rPr>
        <w:t xml:space="preserve">2018 Mount Horrocks Watervale   |  Clare Valley, SA  |  70 bottle  |  18 glass </w:t>
      </w:r>
      <w:r>
        <w:rPr>
          <w:rFonts w:ascii="Galyon" w:hAnsi="Galyon"/>
          <w:b/>
        </w:rPr>
        <w:br/>
      </w:r>
      <w:r>
        <w:rPr>
          <w:rFonts w:ascii="Gaylon" w:hAnsi="Gaylon"/>
        </w:rPr>
        <w:t xml:space="preserve">Kaffir lime, apple and lemon on the palate. Another precise example from the Clare.  </w:t>
      </w:r>
    </w:p>
    <w:p w14:paraId="7516627B" w14:textId="77777777" w:rsidR="00AA4CB9" w:rsidRDefault="00147BA2">
      <w:r>
        <w:rPr>
          <w:rFonts w:ascii="Galyon" w:hAnsi="Galyon"/>
          <w:b/>
        </w:rPr>
        <w:t xml:space="preserve">2004 Mount Langhi Ghiran  |  Grampians, Vic  |  95 bottle </w:t>
      </w:r>
      <w:r>
        <w:rPr>
          <w:rFonts w:ascii="Galyon" w:hAnsi="Galyon"/>
          <w:b/>
        </w:rPr>
        <w:br/>
      </w:r>
      <w:r>
        <w:rPr>
          <w:rFonts w:ascii="Gaylon" w:hAnsi="Gaylon"/>
        </w:rPr>
        <w:t xml:space="preserve">Complex aged nose of citrus, and autumn fruits with a long graceful finish. </w:t>
      </w:r>
    </w:p>
    <w:p w14:paraId="76CCFF38" w14:textId="77777777" w:rsidR="00AA4CB9" w:rsidRDefault="00147BA2">
      <w:r>
        <w:rPr>
          <w:rFonts w:ascii="Galyon" w:hAnsi="Galyon"/>
          <w:b/>
        </w:rPr>
        <w:t xml:space="preserve">2003 Mount Langhi Ghiran Cliff Edge   |  Grampians, Vic  |  85 bottle </w:t>
      </w:r>
      <w:r>
        <w:rPr>
          <w:rFonts w:ascii="Galyon" w:hAnsi="Galyon"/>
          <w:b/>
        </w:rPr>
        <w:br/>
      </w:r>
      <w:r>
        <w:rPr>
          <w:rFonts w:ascii="Gaylon" w:hAnsi="Gaylon"/>
        </w:rPr>
        <w:t xml:space="preserve">Complex aged nose of citrus, and autumn fruits with a long finish. Graceful.  </w:t>
      </w:r>
    </w:p>
    <w:p w14:paraId="3167EEF9" w14:textId="77777777" w:rsidR="00AA4CB9" w:rsidRDefault="00147BA2">
      <w:r>
        <w:rPr>
          <w:rFonts w:ascii="Galyon" w:hAnsi="Galyon"/>
          <w:b/>
        </w:rPr>
        <w:t xml:space="preserve">2003 Mount Langhi Ghiran Cliff Edge Riesling  |  Grampians, Vic  |  95 bottle </w:t>
      </w:r>
      <w:r>
        <w:rPr>
          <w:rFonts w:ascii="Galyon" w:hAnsi="Galyon"/>
          <w:b/>
        </w:rPr>
        <w:br/>
      </w:r>
      <w:r>
        <w:rPr>
          <w:rFonts w:ascii="Gaylon" w:hAnsi="Gaylon"/>
        </w:rPr>
        <w:t xml:space="preserve">Complex aged nose of citrus, and autumn fruits with a long graceful finish. </w:t>
      </w:r>
    </w:p>
    <w:p w14:paraId="7B478206" w14:textId="77777777" w:rsidR="00AA4CB9" w:rsidRDefault="00147BA2">
      <w:r>
        <w:rPr>
          <w:rFonts w:ascii="Galyon" w:hAnsi="Galyon"/>
          <w:b/>
        </w:rPr>
        <w:lastRenderedPageBreak/>
        <w:t xml:space="preserve">2019 Mount Majura  |  65 bottle   |  65 bottle  </w:t>
      </w:r>
      <w:r>
        <w:rPr>
          <w:rFonts w:ascii="Galyon" w:hAnsi="Galyon"/>
          <w:b/>
        </w:rPr>
        <w:br/>
      </w:r>
      <w:r>
        <w:rPr>
          <w:rFonts w:ascii="Gaylon" w:hAnsi="Gaylon"/>
        </w:rPr>
        <w:t xml:space="preserve">Juicy lemon palate with a long steely finish. Superbly balanced and quintessentially Canberran.   </w:t>
      </w:r>
    </w:p>
    <w:p w14:paraId="01540988" w14:textId="77777777" w:rsidR="00AA4CB9" w:rsidRDefault="00147BA2">
      <w:r>
        <w:rPr>
          <w:rFonts w:ascii="Galyon" w:hAnsi="Galyon"/>
          <w:b/>
        </w:rPr>
        <w:t xml:space="preserve">2020 Mount Majura  |  Coal River &amp; Tamar Valleys, Tas  |  70 bottle  |  17 glass </w:t>
      </w:r>
      <w:r>
        <w:rPr>
          <w:rFonts w:ascii="Galyon" w:hAnsi="Galyon"/>
          <w:b/>
        </w:rPr>
        <w:br/>
      </w:r>
      <w:r>
        <w:rPr>
          <w:rFonts w:ascii="Gaylon" w:hAnsi="Gaylon"/>
        </w:rPr>
        <w:t xml:space="preserve">Clean light and dry. Sticking to their house style but missing any fruit from the 2020 vintage here in Canberra Frank and thee team called in some favours and have put together a cracking, clean Riz with plenty of citrus and blossom.  </w:t>
      </w:r>
    </w:p>
    <w:p w14:paraId="0FFE68DF" w14:textId="77777777" w:rsidR="00AA4CB9" w:rsidRDefault="00147BA2">
      <w:r>
        <w:rPr>
          <w:rFonts w:ascii="Galyon" w:hAnsi="Galyon"/>
          <w:b/>
        </w:rPr>
        <w:t xml:space="preserve">2018 Mount Majura Lime Kiln Red   |  Majura, CBR  |  70 bottle  |  17 glass </w:t>
      </w:r>
      <w:r>
        <w:rPr>
          <w:rFonts w:ascii="Galyon" w:hAnsi="Galyon"/>
          <w:b/>
        </w:rPr>
        <w:br/>
      </w:r>
      <w:r>
        <w:rPr>
          <w:rFonts w:ascii="Gaylon" w:hAnsi="Gaylon"/>
        </w:rPr>
        <w:t xml:space="preserve">A blend of estate grown Shiraz and Touriga. Choc, coffee and cherry on the nose. Medium palate weight with straight up spices and pepper on the front palate followed by red fruit and a silky finish.  </w:t>
      </w:r>
    </w:p>
    <w:p w14:paraId="2E09EAE9" w14:textId="77777777" w:rsidR="00AA4CB9" w:rsidRDefault="00147BA2">
      <w:r>
        <w:rPr>
          <w:rFonts w:ascii="Galyon" w:hAnsi="Galyon"/>
          <w:b/>
        </w:rPr>
        <w:t xml:space="preserve">2018 Mount Majura Mondeuse  |  Majura, Canberra District  |  55 bottle  |  14 glass </w:t>
      </w:r>
      <w:r>
        <w:rPr>
          <w:rFonts w:ascii="Galyon" w:hAnsi="Galyon"/>
          <w:b/>
        </w:rPr>
        <w:br/>
      </w:r>
      <w:r>
        <w:rPr>
          <w:rFonts w:ascii="Gaylon" w:hAnsi="Gaylon"/>
        </w:rPr>
        <w:t xml:space="preserve">Spicy dark fruit on the palate, juicy and vibrant. Great value medium-bodied booze. </w:t>
      </w:r>
    </w:p>
    <w:p w14:paraId="4D85BEF4" w14:textId="77777777" w:rsidR="00AA4CB9" w:rsidRDefault="00147BA2">
      <w:r>
        <w:rPr>
          <w:rFonts w:ascii="Galyon" w:hAnsi="Galyon"/>
          <w:b/>
        </w:rPr>
        <w:t xml:space="preserve">2018 Mount Majura Pinot Gris  |  Majura, Canberra District  |  55 bottle  |  13 glass </w:t>
      </w:r>
      <w:r>
        <w:rPr>
          <w:rFonts w:ascii="Galyon" w:hAnsi="Galyon"/>
          <w:b/>
        </w:rPr>
        <w:br/>
      </w:r>
      <w:r>
        <w:rPr>
          <w:rFonts w:ascii="Gaylon" w:hAnsi="Gaylon"/>
        </w:rPr>
        <w:t xml:space="preserve">Dry style gris from just up the road; Stonefruit and pear juice. Highly smashable.  </w:t>
      </w:r>
    </w:p>
    <w:p w14:paraId="1EFB71B8" w14:textId="77777777" w:rsidR="00AA4CB9" w:rsidRDefault="00147BA2">
      <w:r>
        <w:rPr>
          <w:rFonts w:ascii="Galyon" w:hAnsi="Galyon"/>
          <w:b/>
        </w:rPr>
        <w:t xml:space="preserve">2020 Mount Majura Pinot Gris  |  Bendigo, Vic  |  60 bottle   |  15 glass </w:t>
      </w:r>
      <w:r>
        <w:rPr>
          <w:rFonts w:ascii="Galyon" w:hAnsi="Galyon"/>
          <w:b/>
        </w:rPr>
        <w:br/>
      </w:r>
      <w:r>
        <w:rPr>
          <w:rFonts w:ascii="Gaylon" w:hAnsi="Gaylon"/>
        </w:rPr>
        <w:t xml:space="preserve">Dry style gris made just up the road from off-site grapes for the very first time in Mount Majura’s history. The CBR vintage in 2020 was almost a complete wipeout, and they weren’t spared the oppressive drought or smoke taint. Still keeping in their delicious, dry style with crunchy apple and pear juice.  </w:t>
      </w:r>
    </w:p>
    <w:p w14:paraId="2F465E2F" w14:textId="77777777" w:rsidR="00AA4CB9" w:rsidRDefault="00147BA2">
      <w:r>
        <w:rPr>
          <w:rFonts w:ascii="Galyon" w:hAnsi="Galyon"/>
          <w:b/>
        </w:rPr>
        <w:t xml:space="preserve">2019 Mount Majura Pinot Gris  |  Majura, Canberra District  |  60 bottle  </w:t>
      </w:r>
      <w:r>
        <w:rPr>
          <w:rFonts w:ascii="Galyon" w:hAnsi="Galyon"/>
          <w:b/>
        </w:rPr>
        <w:br/>
      </w:r>
      <w:r>
        <w:rPr>
          <w:rFonts w:ascii="Gaylon" w:hAnsi="Gaylon"/>
        </w:rPr>
        <w:t xml:space="preserve">Dry style gris from just up the road; Stonefruit and pear juice with very subtle spice. Highly smashable.  </w:t>
      </w:r>
    </w:p>
    <w:p w14:paraId="39980FB6" w14:textId="77777777" w:rsidR="00AA4CB9" w:rsidRDefault="00147BA2">
      <w:r>
        <w:rPr>
          <w:rFonts w:ascii="Galyon" w:hAnsi="Galyon"/>
          <w:b/>
        </w:rPr>
        <w:t xml:space="preserve">2018 Mount Majura Rock Block Tempranillo  |  Majura, CBR  |  115 bottle  </w:t>
      </w:r>
      <w:r>
        <w:rPr>
          <w:rFonts w:ascii="Galyon" w:hAnsi="Galyon"/>
          <w:b/>
        </w:rPr>
        <w:br/>
      </w:r>
      <w:r>
        <w:rPr>
          <w:rFonts w:ascii="Gaylon" w:hAnsi="Gaylon"/>
        </w:rPr>
        <w:t xml:space="preserve">Mount Majura is the best Tempranillo producer in Australia. An incredible length and intensity, a slightly lighter palate than the Little Dam, and drier than their estate. Brambly, meaty and a little whiff of smoke. Great wine.  </w:t>
      </w:r>
    </w:p>
    <w:p w14:paraId="199F7C68" w14:textId="77777777" w:rsidR="00AA4CB9" w:rsidRDefault="00147BA2">
      <w:r>
        <w:rPr>
          <w:rFonts w:ascii="Galyon" w:hAnsi="Galyon"/>
          <w:b/>
        </w:rPr>
        <w:t xml:space="preserve">2017 Mount Mary Quintet  Cabernet Blend  |  Yarra Valley, Vic  |  220 bottle </w:t>
      </w:r>
      <w:r>
        <w:rPr>
          <w:rFonts w:ascii="Galyon" w:hAnsi="Galyon"/>
          <w:b/>
        </w:rPr>
        <w:br/>
      </w:r>
      <w:r>
        <w:rPr>
          <w:rFonts w:ascii="Gaylon" w:hAnsi="Gaylon"/>
        </w:rPr>
        <w:t xml:space="preserve">A flagship Aussie Cabernet blend; violet and red fruits on the nose, elegant bright palate. Due to live another 30+ years so best give us a heads up early so we can decant it for a solid hour before drinking.  </w:t>
      </w:r>
    </w:p>
    <w:p w14:paraId="1674599B" w14:textId="77777777" w:rsidR="00AA4CB9" w:rsidRDefault="00147BA2">
      <w:r>
        <w:rPr>
          <w:rFonts w:ascii="Galyon" w:hAnsi="Galyon"/>
          <w:b/>
        </w:rPr>
        <w:t xml:space="preserve">2019 Murrumbateman Winery Kay’s Off-Dry  |  60 bottle  |  15 glass </w:t>
      </w:r>
      <w:r>
        <w:rPr>
          <w:rFonts w:ascii="Galyon" w:hAnsi="Galyon"/>
          <w:b/>
        </w:rPr>
        <w:br/>
      </w:r>
      <w:r>
        <w:rPr>
          <w:rFonts w:ascii="Gaylon" w:hAnsi="Gaylon"/>
        </w:rPr>
        <w:t xml:space="preserve">Distinctly off-dry, a sweetness across the palate balanced by prancing acidity to start and a lingering minerality that makes it highly enjoyable. Grapefruit and pineapple having a good ol’ boogie for quite a while. On the sweet side. </w:t>
      </w:r>
    </w:p>
    <w:p w14:paraId="089E4F27" w14:textId="77777777" w:rsidR="00AA4CB9" w:rsidRDefault="00147BA2">
      <w:r>
        <w:rPr>
          <w:rFonts w:ascii="Galyon" w:hAnsi="Galyon"/>
          <w:b/>
        </w:rPr>
        <w:t xml:space="preserve">2018 Naked Run Der Zweite   |  Clare Valley, SA  |  75 bottle  </w:t>
      </w:r>
      <w:r>
        <w:rPr>
          <w:rFonts w:ascii="Galyon" w:hAnsi="Galyon"/>
          <w:b/>
        </w:rPr>
        <w:br/>
      </w:r>
      <w:r>
        <w:rPr>
          <w:rFonts w:ascii="Gaylon" w:hAnsi="Gaylon"/>
        </w:rPr>
        <w:t xml:space="preserve">Intense in every way. Super sweet and very acidic at the same time, in the likeness of a German Kabinett but with the unmistakeable fruit spectrum of Clare Riesling. One of a kind type stuff and utterly delicious.  </w:t>
      </w:r>
    </w:p>
    <w:p w14:paraId="3C4F355A" w14:textId="77777777" w:rsidR="00AA4CB9" w:rsidRDefault="00147BA2">
      <w:r>
        <w:rPr>
          <w:rFonts w:ascii="Galyon" w:hAnsi="Galyon"/>
          <w:b/>
        </w:rPr>
        <w:lastRenderedPageBreak/>
        <w:t xml:space="preserve">2018 Naked Run Hill 5  Shiraz + Cabernet  |  Clare Valley, SA  |  65 bottle  |  16 glass </w:t>
      </w:r>
      <w:r>
        <w:rPr>
          <w:rFonts w:ascii="Galyon" w:hAnsi="Galyon"/>
          <w:b/>
        </w:rPr>
        <w:br/>
      </w:r>
      <w:r>
        <w:rPr>
          <w:rFonts w:ascii="Gaylon" w:hAnsi="Gaylon"/>
        </w:rPr>
        <w:t xml:space="preserve">Deep and rich, the classic South Australian heavy blend showing Power and structure in a cooler year. That Australian shiraz/cab generosity, medium bodied, great fruit and bright. Good texture and structure.  </w:t>
      </w:r>
    </w:p>
    <w:p w14:paraId="45BEA1A6" w14:textId="77777777" w:rsidR="00AA4CB9" w:rsidRDefault="00147BA2">
      <w:r>
        <w:rPr>
          <w:rFonts w:ascii="Galyon" w:hAnsi="Galyon"/>
          <w:b/>
        </w:rPr>
        <w:t xml:space="preserve">2020 Naked Run The First   |  Clare Valley, SA  |  65 bottle  |  16 glass </w:t>
      </w:r>
      <w:r>
        <w:rPr>
          <w:rFonts w:ascii="Galyon" w:hAnsi="Galyon"/>
          <w:b/>
        </w:rPr>
        <w:br/>
      </w:r>
      <w:r>
        <w:rPr>
          <w:rFonts w:ascii="Gaylon" w:hAnsi="Gaylon"/>
        </w:rPr>
        <w:t xml:space="preserve">Razor sharp acidity, super bright lemon and lime juice on the palate. Dry and intense with a long finish. From Steve Baraglia – chief winemaker at Pikes.  </w:t>
      </w:r>
    </w:p>
    <w:p w14:paraId="3D4C42FC" w14:textId="77777777" w:rsidR="00AA4CB9" w:rsidRDefault="00147BA2">
      <w:r>
        <w:rPr>
          <w:rFonts w:ascii="Galyon" w:hAnsi="Galyon"/>
          <w:b/>
        </w:rPr>
        <w:t xml:space="preserve">2019 Naked Run Wines The First   |  Clare Valley, SA  |  60 bottle  |  14 glass </w:t>
      </w:r>
      <w:r>
        <w:rPr>
          <w:rFonts w:ascii="Galyon" w:hAnsi="Galyon"/>
          <w:b/>
        </w:rPr>
        <w:br/>
      </w:r>
      <w:r>
        <w:rPr>
          <w:rFonts w:ascii="Gaylon" w:hAnsi="Gaylon"/>
        </w:rPr>
        <w:t xml:space="preserve">Vibrant with racy acidity. Really clean expression of lemon and lime, with a pleasing lean dry texture. Classic Clare. Made by Steve Baraglia of Pikes. </w:t>
      </w:r>
    </w:p>
    <w:p w14:paraId="31B283AE" w14:textId="77777777" w:rsidR="00AA4CB9" w:rsidRDefault="00147BA2">
      <w:r>
        <w:rPr>
          <w:rFonts w:ascii="Galyon" w:hAnsi="Galyon"/>
          <w:b/>
        </w:rPr>
        <w:t xml:space="preserve">2018 Nick Oleary White Rocks   |  85 bottle </w:t>
      </w:r>
      <w:r>
        <w:rPr>
          <w:rFonts w:ascii="Galyon" w:hAnsi="Galyon"/>
          <w:b/>
        </w:rPr>
        <w:br/>
      </w:r>
      <w:r>
        <w:rPr>
          <w:rFonts w:ascii="Gaylon" w:hAnsi="Gaylon"/>
        </w:rPr>
        <w:t xml:space="preserve">This will be spoken about in revered tones in years to come; a brilliant wine showing the intensity and balance of great Canberra Rieslings. Jump on and enjoy the ride.  </w:t>
      </w:r>
    </w:p>
    <w:p w14:paraId="287284A7" w14:textId="77777777" w:rsidR="00AA4CB9" w:rsidRDefault="00147BA2">
      <w:r>
        <w:rPr>
          <w:rFonts w:ascii="Galyon" w:hAnsi="Galyon"/>
          <w:b/>
        </w:rPr>
        <w:t xml:space="preserve">2012 Nick Oleary back-vintage   |  80 </w:t>
      </w:r>
      <w:r>
        <w:rPr>
          <w:rFonts w:ascii="Galyon" w:hAnsi="Galyon"/>
          <w:b/>
        </w:rPr>
        <w:br/>
      </w:r>
      <w:r>
        <w:rPr>
          <w:rFonts w:ascii="Gaylon" w:hAnsi="Gaylon"/>
        </w:rPr>
        <w:t xml:space="preserve">Straight from the personal stash, this belter vintage has softened and aged nicely creating character and complexity.  </w:t>
      </w:r>
    </w:p>
    <w:p w14:paraId="4C57B75C" w14:textId="77777777" w:rsidR="00AA4CB9" w:rsidRDefault="00147BA2">
      <w:r>
        <w:rPr>
          <w:rFonts w:ascii="Galyon" w:hAnsi="Galyon"/>
          <w:b/>
        </w:rPr>
        <w:t xml:space="preserve">2018 Nick O’Leary Chardonnay  |  Tumbarumba, NSW  |  70 bottle  |  16 glass </w:t>
      </w:r>
      <w:r>
        <w:rPr>
          <w:rFonts w:ascii="Galyon" w:hAnsi="Galyon"/>
          <w:b/>
        </w:rPr>
        <w:br/>
      </w:r>
      <w:r>
        <w:rPr>
          <w:rFonts w:ascii="Gaylon" w:hAnsi="Gaylon"/>
        </w:rPr>
        <w:t xml:space="preserve">White stone fruit aromatics lead to a complex palate of lemon rind and hints of nectarine, perfect for fresh white fish or roast chook.  </w:t>
      </w:r>
    </w:p>
    <w:p w14:paraId="5C222334" w14:textId="77777777" w:rsidR="00AA4CB9" w:rsidRDefault="00147BA2">
      <w:r>
        <w:rPr>
          <w:rFonts w:ascii="Galyon" w:hAnsi="Galyon"/>
          <w:b/>
        </w:rPr>
        <w:t xml:space="preserve">2019 Nick O’Leary Chardonnay  |  Tumbarumba, NSW  |  70 bottle  |  17 glass </w:t>
      </w:r>
      <w:r>
        <w:rPr>
          <w:rFonts w:ascii="Galyon" w:hAnsi="Galyon"/>
          <w:b/>
        </w:rPr>
        <w:br/>
      </w:r>
      <w:r>
        <w:rPr>
          <w:rFonts w:ascii="Gaylon" w:hAnsi="Gaylon"/>
        </w:rPr>
        <w:t xml:space="preserve">A rich and generous chardy from over the hills by one of our all-time faves. Integrated oak, great mouthfeel and the stonefruit lingers. Big chardy balanced with tight acidity and looooong finish. Really good value.  </w:t>
      </w:r>
    </w:p>
    <w:p w14:paraId="24AD797A" w14:textId="77777777" w:rsidR="00AA4CB9" w:rsidRDefault="00147BA2">
      <w:r>
        <w:rPr>
          <w:rFonts w:ascii="Galyon" w:hAnsi="Galyon"/>
          <w:b/>
        </w:rPr>
        <w:t xml:space="preserve">2019 Nick O’Leary Heywood   |  75 bottle  </w:t>
      </w:r>
      <w:r>
        <w:rPr>
          <w:rFonts w:ascii="Galyon" w:hAnsi="Galyon"/>
          <w:b/>
        </w:rPr>
        <w:br/>
      </w:r>
      <w:r>
        <w:rPr>
          <w:rFonts w:ascii="Gaylon" w:hAnsi="Gaylon"/>
        </w:rPr>
        <w:t xml:space="preserve">Exceptional value single-site Riesling. Citrus and hints of crunchy green melon. Perfect with fresh oysters and seafood or use it to cut through fatty fried foods.  </w:t>
      </w:r>
    </w:p>
    <w:p w14:paraId="2E1A1344" w14:textId="77777777" w:rsidR="00AA4CB9" w:rsidRDefault="00147BA2">
      <w:r>
        <w:rPr>
          <w:rFonts w:ascii="Galyon" w:hAnsi="Galyon"/>
          <w:b/>
        </w:rPr>
        <w:t xml:space="preserve">2017 Nick O’Leary Heywood   |  Hall  |  80 bottle  </w:t>
      </w:r>
      <w:r>
        <w:rPr>
          <w:rFonts w:ascii="Galyon" w:hAnsi="Galyon"/>
          <w:b/>
        </w:rPr>
        <w:br/>
      </w:r>
      <w:r>
        <w:rPr>
          <w:rFonts w:ascii="Gaylon" w:hAnsi="Gaylon"/>
        </w:rPr>
        <w:t xml:space="preserve">Exceptional value single-site Riesling from Nick’s home plot. Citrus and hints of crisp green melon. Well balanced acidity. Classic Nick.   </w:t>
      </w:r>
    </w:p>
    <w:p w14:paraId="3961D84B" w14:textId="77777777" w:rsidR="00AA4CB9" w:rsidRDefault="00147BA2">
      <w:r>
        <w:rPr>
          <w:rFonts w:ascii="Galyon" w:hAnsi="Galyon"/>
          <w:b/>
        </w:rPr>
        <w:t xml:space="preserve">2018 Nick O’Leary Heywood  Shiraz  |  Hall, CBR  |  80 bottle  |  20 glass </w:t>
      </w:r>
      <w:r>
        <w:rPr>
          <w:rFonts w:ascii="Galyon" w:hAnsi="Galyon"/>
          <w:b/>
        </w:rPr>
        <w:br/>
      </w:r>
      <w:r>
        <w:rPr>
          <w:rFonts w:ascii="Gaylon" w:hAnsi="Gaylon"/>
        </w:rPr>
        <w:t xml:space="preserve">Canberra shiraz to a Tee; red fruit and white pepper on the nose, little darker on the palate. Due to be another ‘big thing’ from Nick.  </w:t>
      </w:r>
    </w:p>
    <w:p w14:paraId="79B37EBF" w14:textId="77777777" w:rsidR="00AA4CB9" w:rsidRDefault="00147BA2">
      <w:r>
        <w:rPr>
          <w:rFonts w:ascii="Galyon" w:hAnsi="Galyon"/>
          <w:b/>
        </w:rPr>
        <w:t xml:space="preserve">2019 Nick O’Leary White Rocks   |  Lake George  |  85 bottle </w:t>
      </w:r>
      <w:r>
        <w:rPr>
          <w:rFonts w:ascii="Galyon" w:hAnsi="Galyon"/>
          <w:b/>
        </w:rPr>
        <w:br/>
      </w:r>
      <w:r>
        <w:rPr>
          <w:rFonts w:ascii="Gaylon" w:hAnsi="Gaylon"/>
        </w:rPr>
        <w:t xml:space="preserve">This will be spoken about in revered tones in years to come; a brilliant wine showing the intensity and balance of great Canberra Rieslings. Taken from the Lake George Winery site on the edge of Lake George.  </w:t>
      </w:r>
    </w:p>
    <w:p w14:paraId="76126CDB" w14:textId="77777777" w:rsidR="00AA4CB9" w:rsidRDefault="00147BA2">
      <w:r>
        <w:rPr>
          <w:rFonts w:ascii="Galyon" w:hAnsi="Galyon"/>
          <w:b/>
        </w:rPr>
        <w:lastRenderedPageBreak/>
        <w:t xml:space="preserve">2017 Nick O’Leary White Rocks   |  Lake George  |  90 bottle </w:t>
      </w:r>
      <w:r>
        <w:rPr>
          <w:rFonts w:ascii="Galyon" w:hAnsi="Galyon"/>
          <w:b/>
        </w:rPr>
        <w:br/>
      </w:r>
      <w:r>
        <w:rPr>
          <w:rFonts w:ascii="Gaylon" w:hAnsi="Gaylon"/>
        </w:rPr>
        <w:t xml:space="preserve">This will be spoken about in revered tones in years to come; a brilliant wine showing the intensity and balance of great Canberra Rieslings. Taken from the Lake George Winery site on the edge of Lake George. Held back a few years now adding depth and complexity.  </w:t>
      </w:r>
    </w:p>
    <w:p w14:paraId="3BE6F6FC" w14:textId="77777777" w:rsidR="00AA4CB9" w:rsidRDefault="00147BA2">
      <w:r>
        <w:rPr>
          <w:rFonts w:ascii="Galyon" w:hAnsi="Galyon"/>
          <w:b/>
        </w:rPr>
        <w:t xml:space="preserve">2018 Nick O’leary Heywood   |  70 bottle  |  18 glass </w:t>
      </w:r>
      <w:r>
        <w:rPr>
          <w:rFonts w:ascii="Galyon" w:hAnsi="Galyon"/>
          <w:b/>
        </w:rPr>
        <w:br/>
      </w:r>
      <w:r>
        <w:rPr>
          <w:rFonts w:ascii="Gaylon" w:hAnsi="Gaylon"/>
        </w:rPr>
        <w:t xml:space="preserve">Exceptional value single-site Riesling. Citrus and hints of crunchy green apple. Perfect with fresh oysters and seafood of use it to cut through fatty fried foods.  </w:t>
      </w:r>
    </w:p>
    <w:p w14:paraId="269DEAE7" w14:textId="77777777" w:rsidR="00AA4CB9" w:rsidRDefault="00147BA2">
      <w:r>
        <w:rPr>
          <w:rFonts w:ascii="Galyon" w:hAnsi="Galyon"/>
          <w:b/>
        </w:rPr>
        <w:t xml:space="preserve">2017 Nick O’leary Heywood Shiraz  |  Hall, Canberra District  |  80 bottle  |  18 glass </w:t>
      </w:r>
      <w:r>
        <w:rPr>
          <w:rFonts w:ascii="Galyon" w:hAnsi="Galyon"/>
          <w:b/>
        </w:rPr>
        <w:br/>
      </w:r>
      <w:r>
        <w:rPr>
          <w:rFonts w:ascii="Gaylon" w:hAnsi="Gaylon"/>
        </w:rPr>
        <w:t xml:space="preserve">Canberra shiraz to a Tee; red fruit and white pepper on the nose, little darker on the palate. Due to be another ‘big thing’ from Nick.  </w:t>
      </w:r>
    </w:p>
    <w:p w14:paraId="13497317" w14:textId="77777777" w:rsidR="00AA4CB9" w:rsidRDefault="00147BA2">
      <w:r>
        <w:rPr>
          <w:rFonts w:ascii="Galyon" w:hAnsi="Galyon"/>
          <w:b/>
        </w:rPr>
        <w:t xml:space="preserve">2018 Nick O’leary White Rocks   |  85 bottle </w:t>
      </w:r>
      <w:r>
        <w:rPr>
          <w:rFonts w:ascii="Galyon" w:hAnsi="Galyon"/>
          <w:b/>
        </w:rPr>
        <w:br/>
      </w:r>
      <w:r>
        <w:rPr>
          <w:rFonts w:ascii="Gaylon" w:hAnsi="Gaylon"/>
        </w:rPr>
        <w:t xml:space="preserve">This will be spoken about in revered tones in years to come; a brilliant wine showing the intensity and balance of great Canberra Rieslings. Jump on and enjoy the ride.  </w:t>
      </w:r>
    </w:p>
    <w:p w14:paraId="03D104AA" w14:textId="77777777" w:rsidR="00AA4CB9" w:rsidRDefault="00147BA2">
      <w:r>
        <w:rPr>
          <w:rFonts w:ascii="Galyon" w:hAnsi="Galyon"/>
          <w:b/>
        </w:rPr>
        <w:t xml:space="preserve">2012 Nick O’leary back-vintage   |  80 bottle  </w:t>
      </w:r>
      <w:r>
        <w:rPr>
          <w:rFonts w:ascii="Galyon" w:hAnsi="Galyon"/>
          <w:b/>
        </w:rPr>
        <w:br/>
      </w:r>
      <w:r>
        <w:rPr>
          <w:rFonts w:ascii="Gaylon" w:hAnsi="Gaylon"/>
        </w:rPr>
        <w:t xml:space="preserve">Straight from the personal stash, this belter vintage has softened and aged nicely creating character and complexity.  </w:t>
      </w:r>
    </w:p>
    <w:p w14:paraId="04AC8FEE" w14:textId="77777777" w:rsidR="00AA4CB9" w:rsidRDefault="00147BA2">
      <w:r>
        <w:rPr>
          <w:rFonts w:ascii="Galyon" w:hAnsi="Galyon"/>
          <w:b/>
        </w:rPr>
        <w:t xml:space="preserve">2018 Nick Spencer Chardonnay  |  Tumbarumba, NSW  |  70 bottle   |  16 glass </w:t>
      </w:r>
      <w:r>
        <w:rPr>
          <w:rFonts w:ascii="Galyon" w:hAnsi="Galyon"/>
          <w:b/>
        </w:rPr>
        <w:br/>
      </w:r>
      <w:r>
        <w:rPr>
          <w:rFonts w:ascii="Gaylon" w:hAnsi="Gaylon"/>
        </w:rPr>
        <w:t xml:space="preserve">A pretty full-bodied expression from the Marangle vineyard, matured in French oak puncheons for structure and balance adding to the stonefruit and citrus palate.  </w:t>
      </w:r>
    </w:p>
    <w:p w14:paraId="6B1A4A57" w14:textId="77777777" w:rsidR="00AA4CB9" w:rsidRDefault="00147BA2">
      <w:r>
        <w:rPr>
          <w:rFonts w:ascii="Galyon" w:hAnsi="Galyon"/>
          <w:b/>
        </w:rPr>
        <w:t xml:space="preserve">2018 Nick Spencer Gruner Veltliner  |  Tumbarumba, NSW  |  60 bottle </w:t>
      </w:r>
      <w:r>
        <w:rPr>
          <w:rFonts w:ascii="Galyon" w:hAnsi="Galyon"/>
          <w:b/>
        </w:rPr>
        <w:br/>
      </w:r>
      <w:r>
        <w:rPr>
          <w:rFonts w:ascii="Gaylon" w:hAnsi="Gaylon"/>
        </w:rPr>
        <w:t xml:space="preserve">Green apple and grapefruit with subtle white pepper on the palate and tight acidity.  </w:t>
      </w:r>
    </w:p>
    <w:p w14:paraId="6AA2E43D" w14:textId="77777777" w:rsidR="00AA4CB9" w:rsidRDefault="00147BA2">
      <w:r>
        <w:rPr>
          <w:rFonts w:ascii="Galyon" w:hAnsi="Galyon"/>
          <w:b/>
        </w:rPr>
        <w:t xml:space="preserve">2017 Nick Spencer LDR Pinot Blend  |  Gundagai, NSW  |  75 bottle  </w:t>
      </w:r>
      <w:r>
        <w:rPr>
          <w:rFonts w:ascii="Galyon" w:hAnsi="Galyon"/>
          <w:b/>
        </w:rPr>
        <w:br/>
      </w:r>
      <w:r>
        <w:rPr>
          <w:rFonts w:ascii="Gaylon" w:hAnsi="Gaylon"/>
        </w:rPr>
        <w:t xml:space="preserve">A blend of Pinot, Sangiovese and Shiraz with beautiful light mouthfeel and grippy tannins, this is ideal for arvo cheese plates or bbq. Nick’s homage to Maurice O’Shea’s classic light dry red blends of the 50’s and 60’s.  </w:t>
      </w:r>
    </w:p>
    <w:p w14:paraId="061AE316" w14:textId="77777777" w:rsidR="00AA4CB9" w:rsidRDefault="00147BA2">
      <w:r>
        <w:rPr>
          <w:rFonts w:ascii="Galyon" w:hAnsi="Galyon"/>
          <w:b/>
        </w:rPr>
        <w:t xml:space="preserve">2019 Nick Spencer LDR Pinot Blend  |  Gundagai, NSW  |  70 bottle   |  17 glass </w:t>
      </w:r>
      <w:r>
        <w:rPr>
          <w:rFonts w:ascii="Galyon" w:hAnsi="Galyon"/>
          <w:b/>
        </w:rPr>
        <w:br/>
      </w:r>
      <w:r>
        <w:rPr>
          <w:rFonts w:ascii="Gaylon" w:hAnsi="Gaylon"/>
        </w:rPr>
        <w:t xml:space="preserve">A blend of Pinot, Sangiovese and Shiraz with beautiful light mouthfeel and grippy tannins, this is ideal for arvo cheese plates or bbq. Nick’s homage to Maurice O’Shea’s classic light dry red blends of the 50’s and 60’s.  </w:t>
      </w:r>
    </w:p>
    <w:p w14:paraId="50867E2F" w14:textId="77777777" w:rsidR="00AA4CB9" w:rsidRDefault="00147BA2">
      <w:r>
        <w:rPr>
          <w:rFonts w:ascii="Galyon" w:hAnsi="Galyon"/>
          <w:b/>
        </w:rPr>
        <w:t xml:space="preserve">2019 Nick Spencer Light Dry Red   |  Gundagai, NSW  |  80 bottle  |  18 glass </w:t>
      </w:r>
      <w:r>
        <w:rPr>
          <w:rFonts w:ascii="Galyon" w:hAnsi="Galyon"/>
          <w:b/>
        </w:rPr>
        <w:br/>
      </w:r>
      <w:r>
        <w:rPr>
          <w:rFonts w:ascii="Gaylon" w:hAnsi="Gaylon"/>
        </w:rPr>
        <w:t xml:space="preserve">Aromas of sour cherry, cranberry and strawberries. The palate is vibrant with lovely structure and tannins. The Light Dry Red pays homage to the Classic light bodied Shiraz and Shiraz/ Pinot blends mastered by Maurice O’Shea. </w:t>
      </w:r>
    </w:p>
    <w:p w14:paraId="52A3BDF2" w14:textId="77777777" w:rsidR="00AA4CB9" w:rsidRDefault="00147BA2">
      <w:r>
        <w:rPr>
          <w:rFonts w:ascii="Galyon" w:hAnsi="Galyon"/>
          <w:b/>
        </w:rPr>
        <w:t xml:space="preserve">2017 Nick Spencer MDR Shiraz Blend  |  Gundagai, NSW  |  80 bottle  |  18 glass </w:t>
      </w:r>
      <w:r>
        <w:rPr>
          <w:rFonts w:ascii="Galyon" w:hAnsi="Galyon"/>
          <w:b/>
        </w:rPr>
        <w:br/>
      </w:r>
      <w:r>
        <w:rPr>
          <w:rFonts w:ascii="Gaylon" w:hAnsi="Gaylon"/>
        </w:rPr>
        <w:t xml:space="preserve">Shiraz + Cabernet + Malbec + Tempranillo + Touriga = MDR magic!  </w:t>
      </w:r>
    </w:p>
    <w:p w14:paraId="6EBAC3D4" w14:textId="77777777" w:rsidR="00AA4CB9" w:rsidRDefault="00147BA2">
      <w:r>
        <w:rPr>
          <w:rFonts w:ascii="Galyon" w:hAnsi="Galyon"/>
          <w:b/>
        </w:rPr>
        <w:t xml:space="preserve">2019 Nick Spencer MDR Shiraz Blend  |  Gundagai, NSW  |  80 bottle   |  20 glass </w:t>
      </w:r>
      <w:r>
        <w:rPr>
          <w:rFonts w:ascii="Galyon" w:hAnsi="Galyon"/>
          <w:b/>
        </w:rPr>
        <w:br/>
      </w:r>
      <w:r>
        <w:rPr>
          <w:rFonts w:ascii="Gaylon" w:hAnsi="Gaylon"/>
        </w:rPr>
        <w:t xml:space="preserve">Shiraz + Cabernet + Malbec + Tempranillo + Touriga = MDR magic!  </w:t>
      </w:r>
    </w:p>
    <w:p w14:paraId="0DF790D5" w14:textId="77777777" w:rsidR="00AA4CB9" w:rsidRDefault="00147BA2">
      <w:r>
        <w:rPr>
          <w:rFonts w:ascii="Galyon" w:hAnsi="Galyon"/>
          <w:b/>
        </w:rPr>
        <w:lastRenderedPageBreak/>
        <w:t xml:space="preserve">2016 Nik Weis  |  Mosel, Germany  |  80 bottle  |  18 glass  </w:t>
      </w:r>
      <w:r>
        <w:rPr>
          <w:rFonts w:ascii="Galyon" w:hAnsi="Galyon"/>
          <w:b/>
        </w:rPr>
        <w:br/>
      </w:r>
      <w:r>
        <w:rPr>
          <w:rFonts w:ascii="Gaylon" w:hAnsi="Gaylon"/>
        </w:rPr>
        <w:t xml:space="preserve">Off-dry, with charred pineapple and herbs on the nose and palate, a lightly dry finish with a luscious mouthfeel. Elegant and ageing well. Absolute cracker. </w:t>
      </w:r>
    </w:p>
    <w:p w14:paraId="6D7BF5BF" w14:textId="77777777" w:rsidR="00AA4CB9" w:rsidRDefault="00147BA2">
      <w:r>
        <w:rPr>
          <w:rFonts w:ascii="Galyon" w:hAnsi="Galyon"/>
          <w:b/>
        </w:rPr>
        <w:t xml:space="preserve">2019 Ottelia  |  Limestone Coast, SA  |  70 bottle   |  17 glass </w:t>
      </w:r>
      <w:r>
        <w:rPr>
          <w:rFonts w:ascii="Galyon" w:hAnsi="Galyon"/>
          <w:b/>
        </w:rPr>
        <w:br/>
      </w:r>
      <w:r>
        <w:rPr>
          <w:rFonts w:ascii="Gaylon" w:hAnsi="Gaylon"/>
        </w:rPr>
        <w:t xml:space="preserve">Generous citrus nose followed by zippy citrus acidity on the front palate. Light palate weight makes this a perfect tipple to start.  </w:t>
      </w:r>
    </w:p>
    <w:p w14:paraId="478F8D55" w14:textId="77777777" w:rsidR="00AA4CB9" w:rsidRDefault="00147BA2">
      <w:r>
        <w:rPr>
          <w:rFonts w:ascii="Galyon" w:hAnsi="Galyon"/>
          <w:b/>
        </w:rPr>
        <w:t xml:space="preserve">2016 Penley Estate 11 Barrels  Shiraz  |  Coonawarra, SA  |  100 bottle  |  25 glass </w:t>
      </w:r>
      <w:r>
        <w:rPr>
          <w:rFonts w:ascii="Galyon" w:hAnsi="Galyon"/>
          <w:b/>
        </w:rPr>
        <w:br/>
      </w:r>
      <w:r>
        <w:rPr>
          <w:rFonts w:ascii="Gaylon" w:hAnsi="Gaylon"/>
        </w:rPr>
        <w:t xml:space="preserve">Reward yourself with a cracking Shiraz from Cabernet country. That classic terra rossa character with medium weight red and blue fruit. I’m super chuffed with this wine so I bought the entire ACT allocation.  </w:t>
      </w:r>
    </w:p>
    <w:p w14:paraId="692DD3E9" w14:textId="77777777" w:rsidR="00AA4CB9" w:rsidRDefault="00147BA2">
      <w:r>
        <w:rPr>
          <w:rFonts w:ascii="Galyon" w:hAnsi="Galyon"/>
          <w:b/>
        </w:rPr>
        <w:t xml:space="preserve">2014 Penley Estate Scottsburn  Cab + Shiraz  |  Coonawarra, SA  |  85 bottle  |  20 glass  </w:t>
      </w:r>
      <w:r>
        <w:rPr>
          <w:rFonts w:ascii="Galyon" w:hAnsi="Galyon"/>
          <w:b/>
        </w:rPr>
        <w:br/>
      </w:r>
      <w:r>
        <w:rPr>
          <w:rFonts w:ascii="Gaylon" w:hAnsi="Gaylon"/>
        </w:rPr>
        <w:t xml:space="preserve">Reward yourself with a cracking example of Australia’s signature heavy red blend. Cabernet dominates the earthy nose, leading to a juicy dark palate – plum, dark cherry, dark choc – and finishing long and dry.  </w:t>
      </w:r>
    </w:p>
    <w:p w14:paraId="1E279047" w14:textId="77777777" w:rsidR="00AA4CB9" w:rsidRDefault="00147BA2">
      <w:r>
        <w:rPr>
          <w:rFonts w:ascii="Galyon" w:hAnsi="Galyon"/>
          <w:b/>
        </w:rPr>
        <w:t xml:space="preserve">2008 Pikes Merle   |  Clare Valley, SA  |  120 bottle  </w:t>
      </w:r>
      <w:r>
        <w:rPr>
          <w:rFonts w:ascii="Galyon" w:hAnsi="Galyon"/>
          <w:b/>
        </w:rPr>
        <w:br/>
      </w:r>
      <w:r>
        <w:rPr>
          <w:rFonts w:ascii="Gaylon" w:hAnsi="Gaylon"/>
        </w:rPr>
        <w:t xml:space="preserve">An aged edge to the classic Clare characteristics of minerality and citrus. One of Australia’s premier Rieslings.  </w:t>
      </w:r>
    </w:p>
    <w:p w14:paraId="6ED6A638" w14:textId="77777777" w:rsidR="00AA4CB9" w:rsidRDefault="00147BA2">
      <w:r>
        <w:rPr>
          <w:rFonts w:ascii="Galyon" w:hAnsi="Galyon"/>
          <w:b/>
        </w:rPr>
        <w:t xml:space="preserve">2008 Pikes Merle Riesling  |  Clare Valley, SA  |  110 bottle  </w:t>
      </w:r>
      <w:r>
        <w:rPr>
          <w:rFonts w:ascii="Galyon" w:hAnsi="Galyon"/>
          <w:b/>
        </w:rPr>
        <w:br/>
      </w:r>
      <w:r>
        <w:rPr>
          <w:rFonts w:ascii="Gaylon" w:hAnsi="Gaylon"/>
        </w:rPr>
        <w:t xml:space="preserve">An aged edge to the classic Clare characteristics of minerality and citrus. One of Australia’s premier Rieslings.  </w:t>
      </w:r>
    </w:p>
    <w:p w14:paraId="3BE1C7FD" w14:textId="22FE952E" w:rsidR="00A31174" w:rsidRDefault="00A31174" w:rsidP="00A31174">
      <w:r>
        <w:rPr>
          <w:rFonts w:ascii="Galyon" w:hAnsi="Galyon"/>
          <w:b/>
        </w:rPr>
        <w:t xml:space="preserve">2010 </w:t>
      </w:r>
      <w:proofErr w:type="spellStart"/>
      <w:r>
        <w:rPr>
          <w:rFonts w:ascii="Galyon" w:hAnsi="Galyon"/>
          <w:b/>
        </w:rPr>
        <w:t>Paulmara</w:t>
      </w:r>
      <w:proofErr w:type="spellEnd"/>
      <w:r>
        <w:rPr>
          <w:rFonts w:ascii="Galyon" w:hAnsi="Galyon"/>
          <w:b/>
        </w:rPr>
        <w:t xml:space="preserve"> Estates </w:t>
      </w:r>
      <w:proofErr w:type="spellStart"/>
      <w:r>
        <w:rPr>
          <w:rFonts w:ascii="Galyon" w:hAnsi="Galyon"/>
          <w:b/>
          <w:i/>
          <w:iCs/>
        </w:rPr>
        <w:t>Syna</w:t>
      </w:r>
      <w:proofErr w:type="spellEnd"/>
      <w:r>
        <w:rPr>
          <w:rFonts w:ascii="Galyon" w:hAnsi="Galyon"/>
          <w:b/>
          <w:i/>
          <w:iCs/>
        </w:rPr>
        <w:t xml:space="preserve"> </w:t>
      </w:r>
      <w:r>
        <w:rPr>
          <w:rFonts w:ascii="Galyon" w:hAnsi="Galyon"/>
          <w:b/>
        </w:rPr>
        <w:t xml:space="preserve"> Shiraz  |  Barossa Valley, SA  |  125 bottle </w:t>
      </w:r>
      <w:r>
        <w:rPr>
          <w:rFonts w:ascii="Galyon" w:hAnsi="Galyon"/>
          <w:b/>
        </w:rPr>
        <w:br/>
      </w:r>
      <w:r>
        <w:rPr>
          <w:rFonts w:ascii="Gaylon" w:hAnsi="Gaylon"/>
        </w:rPr>
        <w:t xml:space="preserve">Dark in the glass, a deep brooding rich red and black fruit nose, notes of coffee and chocolate. A real Barossa shiraz. </w:t>
      </w:r>
      <w:proofErr w:type="spellStart"/>
      <w:r>
        <w:rPr>
          <w:rFonts w:ascii="Gaylon" w:hAnsi="Gaylon"/>
        </w:rPr>
        <w:t>Americna</w:t>
      </w:r>
      <w:proofErr w:type="spellEnd"/>
      <w:r>
        <w:rPr>
          <w:rFonts w:ascii="Gaylon" w:hAnsi="Gaylon"/>
        </w:rPr>
        <w:t xml:space="preserve"> oak influence is present but not overwhelming. W</w:t>
      </w:r>
      <w:r>
        <w:rPr>
          <w:rFonts w:ascii="Gaylon" w:hAnsi="Gaylon" w:hint="eastAsia"/>
        </w:rPr>
        <w:t>i</w:t>
      </w:r>
      <w:r>
        <w:rPr>
          <w:rFonts w:ascii="Gaylon" w:hAnsi="Gaylon"/>
        </w:rPr>
        <w:t xml:space="preserve">ll live for another 10 years no worries. Please decant.   </w:t>
      </w:r>
    </w:p>
    <w:p w14:paraId="3BB3958D" w14:textId="77777777" w:rsidR="00AA4CB9" w:rsidRDefault="00147BA2">
      <w:r>
        <w:rPr>
          <w:rFonts w:ascii="Galyon" w:hAnsi="Galyon"/>
          <w:b/>
        </w:rPr>
        <w:t xml:space="preserve">2010 </w:t>
      </w:r>
      <w:proofErr w:type="spellStart"/>
      <w:r>
        <w:rPr>
          <w:rFonts w:ascii="Galyon" w:hAnsi="Galyon"/>
          <w:b/>
        </w:rPr>
        <w:t>Pizzini</w:t>
      </w:r>
      <w:proofErr w:type="spellEnd"/>
      <w:r>
        <w:rPr>
          <w:rFonts w:ascii="Galyon" w:hAnsi="Galyon"/>
          <w:b/>
        </w:rPr>
        <w:t xml:space="preserve"> Museum Release  |  King Valley, Vic  |  80 bottle  |  20 glass </w:t>
      </w:r>
      <w:r>
        <w:rPr>
          <w:rFonts w:ascii="Galyon" w:hAnsi="Galyon"/>
          <w:b/>
        </w:rPr>
        <w:br/>
      </w:r>
      <w:r>
        <w:rPr>
          <w:rFonts w:ascii="Gaylon" w:hAnsi="Gaylon"/>
        </w:rPr>
        <w:t xml:space="preserve">Rich citrus oils and grapefruit zest on the nose. Steely acidity with an ensemble of warm tangerine and orange marmalade characters. A tingle of acidity right to the end. Belter of an aged Riesling.  </w:t>
      </w:r>
    </w:p>
    <w:p w14:paraId="737D0894" w14:textId="77777777" w:rsidR="00AA4CB9" w:rsidRDefault="00147BA2">
      <w:r>
        <w:rPr>
          <w:rFonts w:ascii="Galyon" w:hAnsi="Galyon"/>
          <w:b/>
        </w:rPr>
        <w:t xml:space="preserve">2018 Pizzini Pietra Rossa  Sangiovese  |  King Valley, Vic  |  75 bottle   |  17 glass </w:t>
      </w:r>
      <w:r>
        <w:rPr>
          <w:rFonts w:ascii="Galyon" w:hAnsi="Galyon"/>
          <w:b/>
        </w:rPr>
        <w:br/>
      </w:r>
      <w:r>
        <w:rPr>
          <w:rFonts w:ascii="Gaylon" w:hAnsi="Gaylon"/>
        </w:rPr>
        <w:t xml:space="preserve">A beautiful medium-bodied Sangiovese from one of the pioneering families of Italian wine in Australia. Pretty on the nose, ripe and dry on the palate.  </w:t>
      </w:r>
    </w:p>
    <w:p w14:paraId="1EBF051D" w14:textId="77777777" w:rsidR="00AA4CB9" w:rsidRDefault="00147BA2">
      <w:r>
        <w:rPr>
          <w:rFonts w:ascii="Galyon" w:hAnsi="Galyon"/>
          <w:b/>
        </w:rPr>
        <w:t xml:space="preserve">2014 Place in Time  |  Clare Valley, SA  |  100 bottle  </w:t>
      </w:r>
      <w:r>
        <w:rPr>
          <w:rFonts w:ascii="Galyon" w:hAnsi="Galyon"/>
          <w:b/>
        </w:rPr>
        <w:br/>
      </w:r>
      <w:r>
        <w:rPr>
          <w:rFonts w:ascii="Gaylon" w:hAnsi="Gayl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2133DA04" w14:textId="77777777" w:rsidR="00AA4CB9" w:rsidRDefault="00147BA2">
      <w:r>
        <w:rPr>
          <w:rFonts w:ascii="Galyon" w:hAnsi="Galyon"/>
          <w:b/>
        </w:rPr>
        <w:t xml:space="preserve">2019 Poachers Pantry  |  60 bottle  |  14 glass </w:t>
      </w:r>
      <w:r>
        <w:rPr>
          <w:rFonts w:ascii="Galyon" w:hAnsi="Galyon"/>
          <w:b/>
        </w:rPr>
        <w:br/>
      </w:r>
      <w:r>
        <w:rPr>
          <w:rFonts w:ascii="Gaylon" w:hAnsi="Gaylon"/>
        </w:rPr>
        <w:t xml:space="preserve">Fresh acidity, loads of limes and nice floral notes. Makes the palate salivate. Good wine, good young winemaker.  </w:t>
      </w:r>
    </w:p>
    <w:p w14:paraId="5D3F92EF" w14:textId="77777777" w:rsidR="00AA4CB9" w:rsidRDefault="00147BA2">
      <w:r>
        <w:rPr>
          <w:rFonts w:ascii="Galyon" w:hAnsi="Galyon"/>
          <w:b/>
        </w:rPr>
        <w:lastRenderedPageBreak/>
        <w:t xml:space="preserve">2018 Poachers Pinot Noir  |  Murrumbateman, CBR  |  65 bottle  |  15 glass </w:t>
      </w:r>
      <w:r>
        <w:rPr>
          <w:rFonts w:ascii="Galyon" w:hAnsi="Galyon"/>
          <w:b/>
        </w:rPr>
        <w:br/>
      </w:r>
      <w:r>
        <w:rPr>
          <w:rFonts w:ascii="Gaylon" w:hAnsi="Gaylon"/>
        </w:rPr>
        <w:t xml:space="preserve">A good Pinot from Canberra? Surely you jest! Will Bruce has very humbly produced a cracker from a cool easterly aspect site; using 25% new oak barrels the 2018 has a vibrant nose of cherry, with spice and plum on the palate. Good structure deliciously light. </w:t>
      </w:r>
    </w:p>
    <w:p w14:paraId="6AF4BF9A" w14:textId="77777777" w:rsidR="00AA4CB9" w:rsidRDefault="00147BA2">
      <w:r>
        <w:rPr>
          <w:rFonts w:ascii="Galyon" w:hAnsi="Galyon"/>
          <w:b/>
        </w:rPr>
        <w:t xml:space="preserve">2019 Pooley Cooinda Vale  Pinot Noir  |  Coal River Valley, TAS  |  140 bottle  </w:t>
      </w:r>
      <w:r>
        <w:rPr>
          <w:rFonts w:ascii="Galyon" w:hAnsi="Galyon"/>
          <w:b/>
        </w:rPr>
        <w:br/>
      </w:r>
      <w:r>
        <w:rPr>
          <w:rFonts w:ascii="Gaylon" w:hAnsi="Gaylon"/>
        </w:rPr>
        <w:t xml:space="preserve">Magical pinot. Delicate and juicy at the same time, soft and structured, supple and bright. Red cherry and raspberry, a little savoury and a lengthy finish. Allow 30 minutes in a decanter to kick it in to gear though. </w:t>
      </w:r>
    </w:p>
    <w:p w14:paraId="4A675C8C" w14:textId="77777777" w:rsidR="00AA4CB9" w:rsidRDefault="00147BA2">
      <w:r>
        <w:rPr>
          <w:rFonts w:ascii="Galyon" w:hAnsi="Galyon"/>
          <w:b/>
        </w:rPr>
        <w:t xml:space="preserve">2020 Poppelvej ØST  |  Adelaide Hills, SA  |  85 bottle </w:t>
      </w:r>
      <w:r>
        <w:rPr>
          <w:rFonts w:ascii="Galyon" w:hAnsi="Galyon"/>
          <w:b/>
        </w:rPr>
        <w:br/>
      </w:r>
      <w:r>
        <w:rPr>
          <w:rFonts w:ascii="Gaylon" w:hAnsi="Gaylon"/>
        </w:rPr>
        <w:t xml:space="preserve">Cloudy pear juice to the eye, bursting with crispy dry lemon juice and chamomile on the nose and palate. Grippy from 3 weeks on skins. An undertone of caramel. Complex and delicious in moderation.  </w:t>
      </w:r>
    </w:p>
    <w:p w14:paraId="7A564C62" w14:textId="77777777" w:rsidR="00AA4CB9" w:rsidRDefault="00147BA2">
      <w:r>
        <w:rPr>
          <w:rFonts w:ascii="Galyon" w:hAnsi="Galyon"/>
          <w:b/>
        </w:rPr>
        <w:t xml:space="preserve">2017 Pressing Matters Pinot Noir  |  Coal River Valley, Tas  |  160 bottle </w:t>
      </w:r>
      <w:r>
        <w:rPr>
          <w:rFonts w:ascii="Galyon" w:hAnsi="Galyon"/>
          <w:b/>
        </w:rPr>
        <w:br/>
      </w:r>
      <w:r>
        <w:rPr>
          <w:rFonts w:ascii="Gaylon" w:hAnsi="Gaylon"/>
        </w:rPr>
        <w:t xml:space="preserve">Pressing Matters does Riesling and Pinot Noir. That’s all. And they’re damn good at them. 2017 Pinot is winning a swathe of awards and rightly so; generous fruit, great structure and acidity. Dangerously drinkable.  </w:t>
      </w:r>
    </w:p>
    <w:p w14:paraId="539CA347" w14:textId="24304CC9" w:rsidR="00C8367D" w:rsidRDefault="00C8367D" w:rsidP="00C8367D">
      <w:r>
        <w:rPr>
          <w:rFonts w:ascii="Galyon" w:hAnsi="Galyon"/>
          <w:b/>
        </w:rPr>
        <w:t>201</w:t>
      </w:r>
      <w:r>
        <w:rPr>
          <w:rFonts w:ascii="Galyon" w:hAnsi="Galyon"/>
          <w:b/>
        </w:rPr>
        <w:t>6</w:t>
      </w:r>
      <w:r>
        <w:rPr>
          <w:rFonts w:ascii="Galyon" w:hAnsi="Galyon"/>
          <w:b/>
        </w:rPr>
        <w:t xml:space="preserve"> Pressing Matters Pinot Noir  |  Coal River Valley, Tas  |  160 bottle </w:t>
      </w:r>
      <w:r>
        <w:rPr>
          <w:rFonts w:ascii="Galyon" w:hAnsi="Galyon"/>
          <w:b/>
        </w:rPr>
        <w:br/>
      </w:r>
      <w:r>
        <w:rPr>
          <w:rFonts w:ascii="Gaylon" w:hAnsi="Gaylon"/>
        </w:rPr>
        <w:t xml:space="preserve">Pressing Matters does Riesling and Pinot Noir. That’s all. And they’re damn good at them. </w:t>
      </w:r>
      <w:r>
        <w:rPr>
          <w:rFonts w:ascii="Gaylon" w:hAnsi="Gaylon"/>
        </w:rPr>
        <w:t xml:space="preserve">Light in the glass, Red and dark cherry on the palate, super fine tannin. Sweet then a slight </w:t>
      </w:r>
      <w:proofErr w:type="spellStart"/>
      <w:r>
        <w:rPr>
          <w:rFonts w:ascii="Gaylon" w:hAnsi="Gaylon"/>
        </w:rPr>
        <w:t>savoury</w:t>
      </w:r>
      <w:proofErr w:type="spellEnd"/>
      <w:r>
        <w:rPr>
          <w:rFonts w:ascii="Gaylon" w:hAnsi="Gaylon"/>
        </w:rPr>
        <w:t xml:space="preserve"> and earthy finish. Intriguing Pinot, very </w:t>
      </w:r>
      <w:proofErr w:type="spellStart"/>
      <w:r>
        <w:rPr>
          <w:rFonts w:ascii="Gaylon" w:hAnsi="Gaylon"/>
        </w:rPr>
        <w:t>very</w:t>
      </w:r>
      <w:proofErr w:type="spellEnd"/>
      <w:r>
        <w:rPr>
          <w:rFonts w:ascii="Gaylon" w:hAnsi="Gaylon"/>
        </w:rPr>
        <w:t xml:space="preserve"> good indeed. </w:t>
      </w:r>
    </w:p>
    <w:p w14:paraId="5BBD5086" w14:textId="77777777" w:rsidR="00AA4CB9" w:rsidRDefault="00147BA2">
      <w:r>
        <w:rPr>
          <w:rFonts w:ascii="Galyon" w:hAnsi="Galyon"/>
          <w:b/>
        </w:rPr>
        <w:t xml:space="preserve">2017 Pressing Matters R139   |  Coal River Valley, Tas  |  60 bottle </w:t>
      </w:r>
      <w:r>
        <w:rPr>
          <w:rFonts w:ascii="Galyon" w:hAnsi="Galyon"/>
          <w:b/>
        </w:rPr>
        <w:br/>
      </w:r>
      <w:r>
        <w:rPr>
          <w:rFonts w:ascii="Gaylon" w:hAnsi="Gaylon"/>
        </w:rPr>
        <w:t xml:space="preserve">Delicate pear, quince and subtle ginger spice. Perfect with fruit desserts or soft cheeses.  </w:t>
      </w:r>
    </w:p>
    <w:p w14:paraId="08C70784" w14:textId="77777777" w:rsidR="00AA4CB9" w:rsidRDefault="00147BA2">
      <w:r>
        <w:rPr>
          <w:rFonts w:ascii="Galyon" w:hAnsi="Galyon"/>
          <w:b/>
        </w:rPr>
        <w:t xml:space="preserve">2019 Printhie Topography   |  Orange, NSW  |  70 bottle  </w:t>
      </w:r>
      <w:r>
        <w:rPr>
          <w:rFonts w:ascii="Galyon" w:hAnsi="Galyon"/>
          <w:b/>
        </w:rPr>
        <w:br/>
      </w:r>
      <w:r>
        <w:rPr>
          <w:rFonts w:ascii="Gaylon" w:hAnsi="Gaylon"/>
        </w:rPr>
        <w:t xml:space="preserve">Dry and floral, with notes of stonefruit mingled with the citrus splash of aussie Rizla. Plucked from a high altitude site with a northern aspect on the slopes of Mt Canobolas near Orange, NSW. Ripe yet dry.  </w:t>
      </w:r>
    </w:p>
    <w:p w14:paraId="5677F678" w14:textId="77777777" w:rsidR="00AA4CB9" w:rsidRDefault="00147BA2">
      <w:r>
        <w:rPr>
          <w:rFonts w:ascii="Galyon" w:hAnsi="Galyon"/>
          <w:b/>
        </w:rPr>
        <w:t xml:space="preserve">2015 Quarry Hill Shiraz  |  Murrumbateman, Canberra District  |  65 bottle  |  15 glass </w:t>
      </w:r>
      <w:r>
        <w:rPr>
          <w:rFonts w:ascii="Galyon" w:hAnsi="Galyon"/>
          <w:b/>
        </w:rPr>
        <w:br/>
      </w:r>
      <w:r>
        <w:rPr>
          <w:rFonts w:ascii="Gaylon" w:hAnsi="Gaylon"/>
        </w:rPr>
        <w:t xml:space="preserve">Beautiful fresh nose, rolling in to a generous Canberra shiraz. Medium-bodied, good tannins, with a hint of smoked meats. Good. </w:t>
      </w:r>
    </w:p>
    <w:p w14:paraId="5337372E" w14:textId="77777777" w:rsidR="00AA4CB9" w:rsidRDefault="00147BA2">
      <w:r>
        <w:rPr>
          <w:rFonts w:ascii="Galyon" w:hAnsi="Galyon"/>
          <w:b/>
        </w:rPr>
        <w:t xml:space="preserve">2019 Ravensworth Ancestral  Riesling  |  Murrumbateman, CBR  |  70 bottle  </w:t>
      </w:r>
      <w:r>
        <w:rPr>
          <w:rFonts w:ascii="Galyon" w:hAnsi="Galyon"/>
          <w:b/>
        </w:rPr>
        <w:br/>
      </w:r>
      <w:r>
        <w:rPr>
          <w:rFonts w:ascii="Gaylon" w:hAnsi="Gaylon"/>
        </w:rPr>
        <w:t xml:space="preserve">Crisp green apple, sherbet lemon drops. Lightly sparkling, super cloudy pet nat, good grip and texture. Perfect with slightly richer food.  </w:t>
      </w:r>
    </w:p>
    <w:p w14:paraId="084CB489" w14:textId="77777777" w:rsidR="00AA4CB9" w:rsidRDefault="00147BA2">
      <w:r>
        <w:rPr>
          <w:rFonts w:ascii="Galyon" w:hAnsi="Galyon"/>
          <w:b/>
        </w:rPr>
        <w:t xml:space="preserve">NV Ravensworth Ancestral  Riesling  |  Murrumbateman, CBR  |  70 bottle  </w:t>
      </w:r>
      <w:r>
        <w:rPr>
          <w:rFonts w:ascii="Galyon" w:hAnsi="Galyon"/>
          <w:b/>
        </w:rPr>
        <w:br/>
      </w:r>
      <w:r>
        <w:rPr>
          <w:rFonts w:ascii="Gaylon" w:hAnsi="Gaylon"/>
        </w:rPr>
        <w:t xml:space="preserve">Crisp green apple, sherbet lemon drops. Lightly sparkling pet nat, perfect with food.  </w:t>
      </w:r>
    </w:p>
    <w:p w14:paraId="01B69090" w14:textId="77777777" w:rsidR="00AA4CB9" w:rsidRDefault="00147BA2">
      <w:r>
        <w:rPr>
          <w:rFonts w:ascii="Galyon" w:hAnsi="Galyon"/>
          <w:b/>
        </w:rPr>
        <w:t xml:space="preserve">2018 Ravensworth Estate   |  70 bottle </w:t>
      </w:r>
      <w:r>
        <w:rPr>
          <w:rFonts w:ascii="Galyon" w:hAnsi="Galyon"/>
          <w:b/>
        </w:rPr>
        <w:br/>
      </w:r>
      <w:r>
        <w:rPr>
          <w:rFonts w:ascii="Gaylon" w:hAnsi="Gaylon"/>
        </w:rPr>
        <w:t xml:space="preserve">A more complex creation; a good bit of texture, from ceramic egg fermentation, but still lets the fruit shine. Layered; a real thinkers Rizla.  </w:t>
      </w:r>
    </w:p>
    <w:p w14:paraId="53D49EE8" w14:textId="77777777" w:rsidR="00AA4CB9" w:rsidRDefault="00147BA2">
      <w:r>
        <w:rPr>
          <w:rFonts w:ascii="Galyon" w:hAnsi="Galyon"/>
          <w:b/>
        </w:rPr>
        <w:lastRenderedPageBreak/>
        <w:t xml:space="preserve">2018 Ravensworth Estate Riesling  |  70 bottle </w:t>
      </w:r>
      <w:r>
        <w:rPr>
          <w:rFonts w:ascii="Galyon" w:hAnsi="Galyon"/>
          <w:b/>
        </w:rPr>
        <w:br/>
      </w:r>
      <w:r>
        <w:rPr>
          <w:rFonts w:ascii="Gaylon" w:hAnsi="Gaylon"/>
        </w:rPr>
        <w:t xml:space="preserve">A more complex creation; a good bit of texture, from ceramic egg fermentation, but still lets the fruit shine. Layered; a real thinkers Rizla.  </w:t>
      </w:r>
    </w:p>
    <w:p w14:paraId="1EE105C6" w14:textId="77777777" w:rsidR="00AA4CB9" w:rsidRDefault="00147BA2">
      <w:r>
        <w:rPr>
          <w:rFonts w:ascii="Galyon" w:hAnsi="Galyon"/>
          <w:b/>
        </w:rPr>
        <w:t xml:space="preserve">2020 Ravensworth Long Way Around  Blend  |  Multi-region, WA  |  75 bottle  |  18 glass </w:t>
      </w:r>
      <w:r>
        <w:rPr>
          <w:rFonts w:ascii="Galyon" w:hAnsi="Galyon"/>
          <w:b/>
        </w:rPr>
        <w:br/>
      </w:r>
      <w:r>
        <w:rPr>
          <w:rFonts w:ascii="Gaylon" w:hAnsi="Gaylon"/>
        </w:rPr>
        <w:t xml:space="preserve">A quirky wine and a product of the totally cooked 2020 vintage of CBR. Bryan Martin sourced grapes from several regions in WA to coddle together a super dry, light, interesting and grippy savoury red. Grenache, Syrah and Pinot. </w:t>
      </w:r>
    </w:p>
    <w:p w14:paraId="39A73F18" w14:textId="77777777" w:rsidR="00AA4CB9" w:rsidRDefault="00147BA2">
      <w:r>
        <w:rPr>
          <w:rFonts w:ascii="Galyon" w:hAnsi="Galyon"/>
          <w:b/>
        </w:rPr>
        <w:t xml:space="preserve">2015 Ravensworth Shiraz Viognier  |  Murrumbateman, CBR  |  100 bottle </w:t>
      </w:r>
      <w:r>
        <w:rPr>
          <w:rFonts w:ascii="Galyon" w:hAnsi="Galyon"/>
          <w:b/>
        </w:rPr>
        <w:br/>
      </w:r>
      <w:r>
        <w:rPr>
          <w:rFonts w:ascii="Gaylon" w:hAnsi="Gaylon"/>
        </w:rPr>
        <w:t xml:space="preserve">From my personal cellar. I snapped up a few cases of this years back because it was totally delicious! Let us call it a wild, baby Clonakilla; perfumed, brambly, bright and smoky all at once. Elegant but not clinical, and structure to keep it alive and brilliant for another decade.  </w:t>
      </w:r>
    </w:p>
    <w:p w14:paraId="602C3E1B" w14:textId="77777777" w:rsidR="00AA4CB9" w:rsidRDefault="00147BA2">
      <w:r>
        <w:rPr>
          <w:rFonts w:ascii="Galyon" w:hAnsi="Galyon"/>
          <w:b/>
        </w:rPr>
        <w:t xml:space="preserve">2019 Ravensworth Shiraz Viognier  |  Murrumbateman, CBR  |  90 bottle   |  25 glass </w:t>
      </w:r>
      <w:r>
        <w:rPr>
          <w:rFonts w:ascii="Galyon" w:hAnsi="Galyon"/>
          <w:b/>
        </w:rPr>
        <w:br/>
      </w:r>
      <w:r>
        <w:rPr>
          <w:rFonts w:ascii="Gaylon" w:hAnsi="Gaylon"/>
        </w:rPr>
        <w:t xml:space="preserve">In one word? Super. Super floral and brambly nose. Super red fruit and white pepper on the palate. Super use of fine European oak equals super fine tannins and a super finish. Like I said, just super.  </w:t>
      </w:r>
    </w:p>
    <w:p w14:paraId="1C57691A" w14:textId="77777777" w:rsidR="00AA4CB9" w:rsidRDefault="00147BA2">
      <w:r>
        <w:rPr>
          <w:rFonts w:ascii="Galyon" w:hAnsi="Galyon"/>
          <w:b/>
        </w:rPr>
        <w:t xml:space="preserve">2018 Ravensworth Shiraz Viognier  |  Murrumbateman, CBR  |  100 bottle </w:t>
      </w:r>
      <w:r>
        <w:rPr>
          <w:rFonts w:ascii="Galyon" w:hAnsi="Galyon"/>
          <w:b/>
        </w:rPr>
        <w:br/>
      </w:r>
      <w:r>
        <w:rPr>
          <w:rFonts w:ascii="Gaylon" w:hAnsi="Gaylon"/>
        </w:rPr>
        <w:t xml:space="preserve">Lifted aromas of herbs and exotic spice followed by a silky palate and lots of red fruit and fragrance throughout. A delicious wine and bargain ‘baby Clonakilla’ if a little more rugged and ready.  </w:t>
      </w:r>
    </w:p>
    <w:p w14:paraId="6067D55F" w14:textId="77777777" w:rsidR="00AA4CB9" w:rsidRDefault="00147BA2">
      <w:r>
        <w:rPr>
          <w:rFonts w:ascii="Galyon" w:hAnsi="Galyon"/>
          <w:b/>
        </w:rPr>
        <w:t xml:space="preserve">2020 Ravensworth The Long Way Around  Bianco  |  Swan Valley, WA  |  70 bottle  </w:t>
      </w:r>
      <w:r>
        <w:rPr>
          <w:rFonts w:ascii="Galyon" w:hAnsi="Galyon"/>
          <w:b/>
        </w:rPr>
        <w:br/>
      </w:r>
      <w:r>
        <w:rPr>
          <w:rFonts w:ascii="Gaylon" w:hAnsi="Gaylon"/>
        </w:rPr>
        <w:t xml:space="preserve">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 </w:t>
      </w:r>
    </w:p>
    <w:p w14:paraId="0A718FEE" w14:textId="77777777" w:rsidR="00AA4CB9" w:rsidRDefault="00147BA2">
      <w:r>
        <w:rPr>
          <w:rFonts w:ascii="Galyon" w:hAnsi="Galyon"/>
          <w:b/>
        </w:rPr>
        <w:t xml:space="preserve">2016 Ravensworth back-vintage  |  Murrumbateman  |  100 bottle  </w:t>
      </w:r>
      <w:r>
        <w:rPr>
          <w:rFonts w:ascii="Galyon" w:hAnsi="Galyon"/>
          <w:b/>
        </w:rPr>
        <w:br/>
      </w:r>
      <w:r>
        <w:rPr>
          <w:rFonts w:ascii="Gaylon" w:hAnsi="Gaylon"/>
        </w:rPr>
        <w:t xml:space="preserve">Lively lemon and fennel on the nose, bright and steely on the front palate. Starting to show some age but this will live for another 15 years plus.  </w:t>
      </w:r>
    </w:p>
    <w:p w14:paraId="41AB5EF3" w14:textId="77777777" w:rsidR="00AA4CB9" w:rsidRDefault="00147BA2">
      <w:r>
        <w:rPr>
          <w:rFonts w:ascii="Galyon" w:hAnsi="Galyon"/>
          <w:b/>
        </w:rPr>
        <w:t xml:space="preserve">2020 Ricca Terra Juicy June   |  Riverlands, SA  |  65 bottle  |  16 glass  </w:t>
      </w:r>
      <w:r>
        <w:rPr>
          <w:rFonts w:ascii="Galyon" w:hAnsi="Galyon"/>
          <w:b/>
        </w:rPr>
        <w:br/>
      </w:r>
      <w:r>
        <w:rPr>
          <w:rFonts w:ascii="Gaylon" w:hAnsi="Gaylon"/>
        </w:rPr>
        <w:t xml:space="preserve">SERVED CHILLED. A delicious and bright blend of Negroamaro and Grenache. Luminescent magenta in the glass, crushed black and redcurrants on the nose and palate. When the mercury tips 30 a chilled red is just joyous.  </w:t>
      </w:r>
    </w:p>
    <w:p w14:paraId="666660AC" w14:textId="77777777" w:rsidR="00AA4CB9" w:rsidRDefault="00147BA2">
      <w:r>
        <w:rPr>
          <w:rFonts w:ascii="Galyon" w:hAnsi="Galyon"/>
          <w:b/>
        </w:rPr>
        <w:t xml:space="preserve">2018 Rieslingfreak No.3  |  Clare Valley, SA  |  70 bottle  |  17 glass </w:t>
      </w:r>
      <w:r>
        <w:rPr>
          <w:rFonts w:ascii="Galyon" w:hAnsi="Galyon"/>
          <w:b/>
        </w:rPr>
        <w:br/>
      </w:r>
      <w:r>
        <w:rPr>
          <w:rFonts w:ascii="Gaylon" w:hAnsi="Gaylon"/>
        </w:rPr>
        <w:t xml:space="preserve">Super bright nose of lime and minerals, zippy acidity and clean citrus palate of lime and lemon in spades. Good expression of Clare. </w:t>
      </w:r>
    </w:p>
    <w:p w14:paraId="0097A2DF" w14:textId="77777777" w:rsidR="00AA4CB9" w:rsidRDefault="00147BA2">
      <w:r>
        <w:rPr>
          <w:rFonts w:ascii="Galyon" w:hAnsi="Galyon"/>
          <w:b/>
        </w:rPr>
        <w:t xml:space="preserve">2019 Rieslingfreak No.3  |  Clare Valley, SA  |  70 bottle  |  17 glass </w:t>
      </w:r>
      <w:r>
        <w:rPr>
          <w:rFonts w:ascii="Galyon" w:hAnsi="Galyon"/>
          <w:b/>
        </w:rPr>
        <w:br/>
      </w:r>
      <w:r>
        <w:rPr>
          <w:rFonts w:ascii="Gaylon" w:hAnsi="Gaylon"/>
        </w:rPr>
        <w:t xml:space="preserve">Super bright nose of lime and minerals, zippy acidity and clean citrus palate of lime and lemon in spades. Good expression of Clare. </w:t>
      </w:r>
    </w:p>
    <w:p w14:paraId="544FE634" w14:textId="77777777" w:rsidR="00AA4CB9" w:rsidRDefault="00147BA2">
      <w:r>
        <w:rPr>
          <w:rFonts w:ascii="Galyon" w:hAnsi="Galyon"/>
          <w:b/>
        </w:rPr>
        <w:lastRenderedPageBreak/>
        <w:t xml:space="preserve">2019 Rieslingfreak No.4  |  Eden Valley, SA  |  65 bottle  </w:t>
      </w:r>
      <w:r>
        <w:rPr>
          <w:rFonts w:ascii="Galyon" w:hAnsi="Galyon"/>
          <w:b/>
        </w:rPr>
        <w:br/>
      </w:r>
      <w:r>
        <w:rPr>
          <w:rFonts w:ascii="Gaylon" w:hAnsi="Gaylon"/>
        </w:rPr>
        <w:t xml:space="preserve">Soft nose, juicy and dry, soft palate, little bit of acidity, clean. Beautiful classic Eden Valley at a very tidy price.  </w:t>
      </w:r>
    </w:p>
    <w:p w14:paraId="183F44A4" w14:textId="77777777" w:rsidR="00AA4CB9" w:rsidRDefault="00147BA2">
      <w:r>
        <w:rPr>
          <w:rFonts w:ascii="Galyon" w:hAnsi="Galyon"/>
          <w:b/>
        </w:rPr>
        <w:t xml:space="preserve">2018 Rieslingfreak No.8 Schatzkammer   |  Clare Valley, SA  |  80 bottle   |  18 glass </w:t>
      </w:r>
      <w:r>
        <w:rPr>
          <w:rFonts w:ascii="Galyon" w:hAnsi="Galyon"/>
          <w:b/>
        </w:rPr>
        <w:br/>
      </w:r>
      <w:r>
        <w:rPr>
          <w:rFonts w:ascii="Gaylon" w:hAnsi="Gaylon"/>
        </w:rPr>
        <w:t xml:space="preserve">Forget what you think you thought you knew about Clare Riesling and best pretend you’re drinking a German kabinett instead! Delicious, delicate, finely balanced sugar and acid. Lively as hell. 6%ABV. An absolute knockout wine. </w:t>
      </w:r>
    </w:p>
    <w:p w14:paraId="4E390E29" w14:textId="77777777" w:rsidR="00AA4CB9" w:rsidRDefault="00147BA2">
      <w:r>
        <w:rPr>
          <w:rFonts w:ascii="Galyon" w:hAnsi="Galyon"/>
          <w:b/>
        </w:rPr>
        <w:t xml:space="preserve">2018 Rippon Jeunesse   |  Central Otago, New Zealand  |  90 bottle </w:t>
      </w:r>
      <w:r>
        <w:rPr>
          <w:rFonts w:ascii="Galyon" w:hAnsi="Galyon"/>
          <w:b/>
        </w:rPr>
        <w:br/>
      </w:r>
      <w:r>
        <w:rPr>
          <w:rFonts w:ascii="Gaylon" w:hAnsi="Gaylon"/>
        </w:rPr>
        <w:t xml:space="preserve">Described as ‘like a child’s crayon drawing; vibrant, spirited, endearing’. We don’t know what that means, but the wine is seriously drinkable; well balanced, clean citrus, light and minerally. Yum </w:t>
      </w:r>
    </w:p>
    <w:p w14:paraId="7DE118C7" w14:textId="77777777" w:rsidR="00AA4CB9" w:rsidRDefault="00147BA2">
      <w:r>
        <w:rPr>
          <w:rFonts w:ascii="Galyon" w:hAnsi="Galyon"/>
          <w:b/>
        </w:rPr>
        <w:t xml:space="preserve">2018 Rippon Juenesse   |  Central Otago, New Zealand  |  90 bottle </w:t>
      </w:r>
      <w:r>
        <w:rPr>
          <w:rFonts w:ascii="Galyon" w:hAnsi="Galyon"/>
          <w:b/>
        </w:rPr>
        <w:br/>
      </w:r>
      <w:r>
        <w:rPr>
          <w:rFonts w:ascii="Gaylon" w:hAnsi="Gaylon"/>
        </w:rPr>
        <w:t xml:space="preserve">Described as ‘like a child’s crayon drawing; vibrant, spirited, endearing’. We don’t know what that means, but the wine is seriously drinkable; well balanced, clean citrus. Yum.  </w:t>
      </w:r>
    </w:p>
    <w:p w14:paraId="3F807AFC" w14:textId="77777777" w:rsidR="00AA4CB9" w:rsidRDefault="00147BA2">
      <w:r>
        <w:rPr>
          <w:rFonts w:ascii="Galyon" w:hAnsi="Galyon"/>
          <w:b/>
        </w:rPr>
        <w:t xml:space="preserve">2019 Robert Stein  |  Mudgee, NSW  |  80 bottle </w:t>
      </w:r>
      <w:r>
        <w:rPr>
          <w:rFonts w:ascii="Galyon" w:hAnsi="Galyon"/>
          <w:b/>
        </w:rPr>
        <w:br/>
      </w:r>
      <w:r>
        <w:rPr>
          <w:rFonts w:ascii="Gaylon" w:hAnsi="Gaylon"/>
        </w:rPr>
        <w:t xml:space="preserve">Has taken a swathe of awards (and unfortunately has put them on the bottle..) from NSW small winenmakers show to gold here at the CIRC. Its damn fine booze, bone dry, lime and a slightly floral nose, and lingering finish.  </w:t>
      </w:r>
    </w:p>
    <w:p w14:paraId="3EFAF694" w14:textId="77777777" w:rsidR="00AA4CB9" w:rsidRDefault="00147BA2">
      <w:r>
        <w:rPr>
          <w:rFonts w:ascii="Galyon" w:hAnsi="Galyon"/>
          <w:b/>
        </w:rPr>
        <w:t xml:space="preserve">2018 Robert Stein Half Dry   |  Mudgee, NSW  |  60 bottle  |  15 glass </w:t>
      </w:r>
      <w:r>
        <w:rPr>
          <w:rFonts w:ascii="Galyon" w:hAnsi="Galyon"/>
          <w:b/>
        </w:rPr>
        <w:br/>
      </w:r>
      <w:r>
        <w:rPr>
          <w:rFonts w:ascii="Gaylon" w:hAnsi="Gaylon"/>
        </w:rPr>
        <w:t xml:space="preserve">A medium-dry Riesling with plenty of Lime notes and a good whack of residual sugar. Great for anything with a bit of kick.  </w:t>
      </w:r>
    </w:p>
    <w:p w14:paraId="3CD26E39" w14:textId="77777777" w:rsidR="00AA4CB9" w:rsidRDefault="00147BA2">
      <w:r>
        <w:rPr>
          <w:rFonts w:ascii="Galyon" w:hAnsi="Galyon"/>
          <w:b/>
        </w:rPr>
        <w:t xml:space="preserve">2017 Robert Weil  |  Rheingau, Germany  |  105 bottle </w:t>
      </w:r>
      <w:r>
        <w:rPr>
          <w:rFonts w:ascii="Galyon" w:hAnsi="Galyon"/>
          <w:b/>
        </w:rPr>
        <w:br/>
      </w:r>
      <w:r>
        <w:rPr>
          <w:rFonts w:ascii="Gaylon" w:hAnsi="Gaylon"/>
        </w:rPr>
        <w:t xml:space="preserve">Pear and lime on the nose, picked late so has a plushness to it and an acidity that brings beautiful balance. Really good depth and complexity for the price.  </w:t>
      </w:r>
    </w:p>
    <w:p w14:paraId="6FDB4E1B" w14:textId="77777777" w:rsidR="00AA4CB9" w:rsidRDefault="00147BA2">
      <w:r>
        <w:rPr>
          <w:rFonts w:ascii="Galyon" w:hAnsi="Galyon"/>
          <w:b/>
        </w:rPr>
        <w:t xml:space="preserve">2018 Robert Weil  |  Rheingau, Germany  |  125 bottle </w:t>
      </w:r>
      <w:r>
        <w:rPr>
          <w:rFonts w:ascii="Galyon" w:hAnsi="Galyon"/>
          <w:b/>
        </w:rPr>
        <w:br/>
      </w:r>
      <w:r>
        <w:rPr>
          <w:rFonts w:ascii="Gaylon" w:hAnsi="Gaylon"/>
        </w:rPr>
        <w:t xml:space="preserve">Pear and lime on the nose, picked late so has a plushness to it and an acidity that brings beautiful balance. Really good depth and complexity for the price.  </w:t>
      </w:r>
    </w:p>
    <w:p w14:paraId="4B505400" w14:textId="77777777" w:rsidR="00AA4CB9" w:rsidRDefault="00147BA2">
      <w:r>
        <w:rPr>
          <w:rFonts w:ascii="Galyon" w:hAnsi="Galyon"/>
          <w:b/>
        </w:rPr>
        <w:t xml:space="preserve">2019 Robert Weil Kiedrich Grafenberg  GG   |  Rheinhessen, Germany  |  280 bottle </w:t>
      </w:r>
      <w:r>
        <w:rPr>
          <w:rFonts w:ascii="Galyon" w:hAnsi="Galyon"/>
          <w:b/>
        </w:rPr>
        <w:br/>
      </w:r>
      <w:r>
        <w:rPr>
          <w:rFonts w:ascii="Gaylon" w:hAnsi="Gaylon"/>
        </w:rPr>
        <w:t xml:space="preserve">From a site classified as GG or equivalent since the 1860s. Super fine and intense dry example with pure pink grapefruit, lemon and white stonefruit. Crazy long and slightly savoury finish.   </w:t>
      </w:r>
    </w:p>
    <w:p w14:paraId="63B356F2" w14:textId="77777777" w:rsidR="00AA4CB9" w:rsidRDefault="00147BA2">
      <w:r>
        <w:rPr>
          <w:rFonts w:ascii="Galyon" w:hAnsi="Galyon"/>
          <w:b/>
        </w:rPr>
        <w:t xml:space="preserve">2017 Robert Weil Trocken  |  Rheingau, Germany  |  115 bottle  </w:t>
      </w:r>
      <w:r>
        <w:rPr>
          <w:rFonts w:ascii="Galyon" w:hAnsi="Galyon"/>
          <w:b/>
        </w:rPr>
        <w:br/>
      </w:r>
      <w:r>
        <w:rPr>
          <w:rFonts w:ascii="Gaylon" w:hAnsi="Gaylon"/>
        </w:rPr>
        <w:t xml:space="preserve">Light and acidic balanced by sweetness from a later-than-usual harvest. A persistent and delicate, pretty Riesling. Simply delicious.  </w:t>
      </w:r>
    </w:p>
    <w:p w14:paraId="721B5EAC" w14:textId="77777777" w:rsidR="00AA4CB9" w:rsidRDefault="00147BA2">
      <w:r>
        <w:rPr>
          <w:rFonts w:ascii="Galyon" w:hAnsi="Galyon"/>
          <w:b/>
        </w:rPr>
        <w:t xml:space="preserve">2017 Rocky Gully Shiraz  |  Frankland River, WA  |  60 bottle  |  15 glass </w:t>
      </w:r>
      <w:r>
        <w:rPr>
          <w:rFonts w:ascii="Galyon" w:hAnsi="Galyon"/>
          <w:b/>
        </w:rPr>
        <w:br/>
      </w:r>
      <w:r>
        <w:rPr>
          <w:rFonts w:ascii="Gaylon" w:hAnsi="Gaylon"/>
        </w:rPr>
        <w:t xml:space="preserve">A brilliant, light expression of Shiraz with remarkable similarities to Canberra District; red fruit, white pepper on the nose and palate, spice and perfume.  </w:t>
      </w:r>
    </w:p>
    <w:p w14:paraId="1F0BE7BE" w14:textId="77777777" w:rsidR="00AA4CB9" w:rsidRDefault="00147BA2">
      <w:r>
        <w:rPr>
          <w:rFonts w:ascii="Galyon" w:hAnsi="Galyon"/>
          <w:b/>
        </w:rPr>
        <w:lastRenderedPageBreak/>
        <w:t xml:space="preserve">2017 SC Pannell Tempranillo + Touriga  |  Mulitregion, SA  |  65 bottle </w:t>
      </w:r>
      <w:r>
        <w:rPr>
          <w:rFonts w:ascii="Galyon" w:hAnsi="Galyon"/>
          <w:b/>
        </w:rPr>
        <w:br/>
      </w:r>
      <w:r>
        <w:rPr>
          <w:rFonts w:ascii="Gaylon" w:hAnsi="Gaylon"/>
        </w:rPr>
        <w:t xml:space="preserve">Funky and full of character. Lots of savoury notes on the nose; tobacco, smoked meat, spice and cola. A super interesting medium bodied red for an arvo over charcuterie.  </w:t>
      </w:r>
    </w:p>
    <w:p w14:paraId="26C63639" w14:textId="77777777" w:rsidR="00AA4CB9" w:rsidRDefault="00147BA2">
      <w:r>
        <w:rPr>
          <w:rFonts w:ascii="Galyon" w:hAnsi="Galyon"/>
          <w:b/>
        </w:rPr>
        <w:t xml:space="preserve">2019 Sapling Yard Braidwood  |  65 bottle  |  15 glass </w:t>
      </w:r>
      <w:r>
        <w:rPr>
          <w:rFonts w:ascii="Galyon" w:hAnsi="Galyon"/>
          <w:b/>
        </w:rPr>
        <w:br/>
      </w:r>
      <w:r>
        <w:rPr>
          <w:rFonts w:ascii="Gaylon" w:hAnsi="Gaylon"/>
        </w:rPr>
        <w:t xml:space="preserve">Bright lime juice, honeysuckle, and classic minerality. Superbly balanced, great textured finish. Super delicious wine. </w:t>
      </w:r>
    </w:p>
    <w:p w14:paraId="1D1AE627" w14:textId="77777777" w:rsidR="00AA4CB9" w:rsidRDefault="00147BA2">
      <w:r>
        <w:rPr>
          <w:rFonts w:ascii="Galyon" w:hAnsi="Galyon"/>
          <w:b/>
        </w:rPr>
        <w:t xml:space="preserve">2019 Sapling Yard Bungendore   |  65 bottle  |  15 glass </w:t>
      </w:r>
      <w:r>
        <w:rPr>
          <w:rFonts w:ascii="Galyon" w:hAnsi="Galyon"/>
          <w:b/>
        </w:rPr>
        <w:br/>
      </w:r>
      <w:r>
        <w:rPr>
          <w:rFonts w:ascii="Gaylon" w:hAnsi="Gaylon"/>
        </w:rPr>
        <w:t xml:space="preserve">Lush floral nose followed by racy acidity and effervescence on the front palate. Good balance and tight minerality. Good long finish.  </w:t>
      </w:r>
    </w:p>
    <w:p w14:paraId="2BFC178C" w14:textId="77777777" w:rsidR="00AA4CB9" w:rsidRDefault="00147BA2">
      <w:r>
        <w:rPr>
          <w:rFonts w:ascii="Galyon" w:hAnsi="Galyon"/>
          <w:b/>
        </w:rPr>
        <w:t xml:space="preserve">2019 Sapling Yard Pinot Noir + Gamay  |  Bungendore + Braidwood  |  70 bottle </w:t>
      </w:r>
      <w:r>
        <w:rPr>
          <w:rFonts w:ascii="Galyon" w:hAnsi="Galyon"/>
          <w:b/>
        </w:rPr>
        <w:br/>
      </w:r>
      <w:r>
        <w:rPr>
          <w:rFonts w:ascii="Gaylon" w:hAnsi="Gaylon"/>
        </w:rPr>
        <w:t xml:space="preserve">Dark colour and a dry, savoury palate to match. Lots of cranberry and redcurrant on the palate with tight tannins making a good ‘arvo with cheese’ wine.  </w:t>
      </w:r>
    </w:p>
    <w:p w14:paraId="0120243D" w14:textId="77777777" w:rsidR="00AA4CB9" w:rsidRDefault="00147BA2">
      <w:r>
        <w:rPr>
          <w:rFonts w:ascii="Galyon" w:hAnsi="Galyon"/>
          <w:b/>
        </w:rPr>
        <w:t xml:space="preserve">2019 Sapling Yard The Four Pinots   |  Boorowa &amp; CBR  |  65 bottle  |  15 glass </w:t>
      </w:r>
      <w:r>
        <w:rPr>
          <w:rFonts w:ascii="Galyon" w:hAnsi="Galyon"/>
          <w:b/>
        </w:rPr>
        <w:tab/>
        <w:t xml:space="preserve"> </w:t>
      </w:r>
      <w:r>
        <w:rPr>
          <w:rFonts w:ascii="Galyon" w:hAnsi="Galyon"/>
          <w:b/>
        </w:rPr>
        <w:br/>
      </w:r>
      <w:r>
        <w:rPr>
          <w:rFonts w:ascii="Gaylon" w:hAnsi="Gaylon"/>
        </w:rPr>
        <w:t xml:space="preserve">Gris from Boorowa NSW, Noir from Murrumbateman, Meunier from Lake George, and Blanc from Braidwood create maybe the most interesting Pinot blend we’ve ever seen! Wild yeast ferment, some stainless, some oak. Dry and textural, tight acidity, then lush red fruit and pear juice. Cool and different. </w:t>
      </w:r>
    </w:p>
    <w:p w14:paraId="491AEB7C" w14:textId="77777777" w:rsidR="00AA4CB9" w:rsidRDefault="00147BA2">
      <w:r>
        <w:rPr>
          <w:rFonts w:ascii="Galyon" w:hAnsi="Galyon"/>
          <w:b/>
        </w:rPr>
        <w:t xml:space="preserve">2015 Schafer-Frohlich Felseneck GG Spatlese  |  Nahe, Germany  |  230 bottle </w:t>
      </w:r>
      <w:r>
        <w:rPr>
          <w:rFonts w:ascii="Galyon" w:hAnsi="Galyon"/>
          <w:b/>
        </w:rPr>
        <w:br/>
      </w:r>
      <w:r>
        <w:rPr>
          <w:rFonts w:ascii="Gaylon" w:hAnsi="Gaylon"/>
        </w:rPr>
        <w:t xml:space="preserve">Grosse Gewachs Goldkapsel Riesling, which is to say it’s the best wine from the best vineyard in the winemakers opinion. This Spatlese is complex; white cherry and citrus zest on the nose, a deep slate minerality and fine acidity.  </w:t>
      </w:r>
    </w:p>
    <w:p w14:paraId="28C8DE26" w14:textId="77777777" w:rsidR="00AA4CB9" w:rsidRDefault="00147BA2">
      <w:r>
        <w:rPr>
          <w:rFonts w:ascii="Galyon" w:hAnsi="Galyon"/>
          <w:b/>
        </w:rPr>
        <w:t xml:space="preserve">2019 Shaw + Smith  |  Adelaide Hills, SA  |  70 bottle  </w:t>
      </w:r>
      <w:r>
        <w:rPr>
          <w:rFonts w:ascii="Galyon" w:hAnsi="Galyon"/>
          <w:b/>
        </w:rPr>
        <w:br/>
      </w:r>
      <w:r>
        <w:rPr>
          <w:rFonts w:ascii="Gaylon" w:hAnsi="Gayl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3CFF1E8A" w14:textId="77777777" w:rsidR="00AA4CB9" w:rsidRDefault="00147BA2">
      <w:r>
        <w:rPr>
          <w:rFonts w:ascii="Galyon" w:hAnsi="Galyon"/>
          <w:b/>
        </w:rPr>
        <w:t xml:space="preserve">2019 Sholto  |  65 bottle  |  15 glass </w:t>
      </w:r>
      <w:r>
        <w:rPr>
          <w:rFonts w:ascii="Galyon" w:hAnsi="Galyon"/>
          <w:b/>
        </w:rPr>
        <w:br/>
      </w:r>
      <w:r>
        <w:rPr>
          <w:rFonts w:ascii="Gaylon" w:hAnsi="Gaylon"/>
        </w:rPr>
        <w:t xml:space="preserve">Floral nose, rich, sweetness taken back by clean acidity and tight texture. Orange, pear and mandarin on the palate. Dry finish. Interesting and very different for CBR Riesling.  </w:t>
      </w:r>
    </w:p>
    <w:p w14:paraId="22435998" w14:textId="77777777" w:rsidR="00AA4CB9" w:rsidRDefault="00147BA2">
      <w:r>
        <w:rPr>
          <w:rFonts w:ascii="Galyon" w:hAnsi="Galyon"/>
          <w:b/>
        </w:rPr>
        <w:t xml:space="preserve">2016 Sholto Rouge Clair  Blend  |  Murrumbateman, CBR  |  70 bottle  |  17 glass </w:t>
      </w:r>
      <w:r>
        <w:rPr>
          <w:rFonts w:ascii="Galyon" w:hAnsi="Galyon"/>
          <w:b/>
        </w:rPr>
        <w:br/>
      </w:r>
      <w:r>
        <w:rPr>
          <w:rFonts w:ascii="Gaylon" w:hAnsi="Gaylon"/>
        </w:rPr>
        <w:t xml:space="preserve">A quirky wine. Cabernet, Malbec and a splash of Petit Verdot made into a ‘beaujolais’ style light red. We love it, and you will too once you get over the preconception of what those grapes should be like! </w:t>
      </w:r>
    </w:p>
    <w:p w14:paraId="0CD0DE4F" w14:textId="77777777" w:rsidR="00AA4CB9" w:rsidRDefault="00147BA2">
      <w:r>
        <w:rPr>
          <w:rFonts w:ascii="Galyon" w:hAnsi="Galyon"/>
          <w:b/>
        </w:rPr>
        <w:t xml:space="preserve">2019 Sholto Rouge Clair  Blend  |  Gundaroo, CBR  |  70 bottle  |  17 glass </w:t>
      </w:r>
      <w:r>
        <w:rPr>
          <w:rFonts w:ascii="Galyon" w:hAnsi="Galyon"/>
          <w:b/>
        </w:rPr>
        <w:br/>
      </w:r>
      <w:r>
        <w:rPr>
          <w:rFonts w:ascii="Gaylon" w:hAnsi="Gaylon"/>
        </w:rPr>
        <w:t xml:space="preserve">A quirky wine. Cabernet, Malbec and a splash of Petit Verdot made into a ‘beaujolais’ style light red. We love it, and you will too once you get over the preconception of what those grapes ‘should’ be. </w:t>
      </w:r>
    </w:p>
    <w:p w14:paraId="43ED381E" w14:textId="77777777" w:rsidR="00AA4CB9" w:rsidRDefault="00147BA2">
      <w:r>
        <w:rPr>
          <w:rFonts w:ascii="Galyon" w:hAnsi="Galyon"/>
          <w:b/>
        </w:rPr>
        <w:t xml:space="preserve">2018 Sholto Syrah  |  Gundaroo, CBR  |  70 bottle </w:t>
      </w:r>
      <w:r>
        <w:rPr>
          <w:rFonts w:ascii="Galyon" w:hAnsi="Galyon"/>
          <w:b/>
        </w:rPr>
        <w:br/>
      </w:r>
      <w:r>
        <w:rPr>
          <w:rFonts w:ascii="Gaylon" w:hAnsi="Gaylon"/>
        </w:rPr>
        <w:t xml:space="preserve">Copious blackcurrant and spicy plums, this wine gets better with time in a decanter. Well balanced, light yet lush, and worthy of its recent accolades.  </w:t>
      </w:r>
    </w:p>
    <w:p w14:paraId="7E8EB24F" w14:textId="77777777" w:rsidR="00AA4CB9" w:rsidRDefault="00147BA2">
      <w:r>
        <w:rPr>
          <w:rFonts w:ascii="Galyon" w:hAnsi="Galyon"/>
          <w:b/>
        </w:rPr>
        <w:lastRenderedPageBreak/>
        <w:t xml:space="preserve">2020 Sons of Eden Freya   |  Eden Valley, SA  |  70 bottle  |  17 glass </w:t>
      </w:r>
      <w:r>
        <w:rPr>
          <w:rFonts w:ascii="Galyon" w:hAnsi="Galyon"/>
          <w:b/>
        </w:rPr>
        <w:br/>
      </w:r>
      <w:r>
        <w:rPr>
          <w:rFonts w:ascii="Gaylon" w:hAnsi="Gaylon"/>
        </w:rPr>
        <w:t xml:space="preserve">Light and clean on the nose, a flush of crisp citrus blossom and lemon juice on the palate. A hint of savouriness and a long bouncy finish. A cracker.  </w:t>
      </w:r>
    </w:p>
    <w:p w14:paraId="435B719E" w14:textId="77777777" w:rsidR="00AA4CB9" w:rsidRDefault="00147BA2">
      <w:r>
        <w:rPr>
          <w:rFonts w:ascii="Galyon" w:hAnsi="Galyon"/>
          <w:b/>
        </w:rPr>
        <w:t xml:space="preserve">2019 Sons of Eden Freya   |  Eden Valley, SA  |  70 bottle  |  17 glass </w:t>
      </w:r>
      <w:r>
        <w:rPr>
          <w:rFonts w:ascii="Galyon" w:hAnsi="Galyon"/>
          <w:b/>
        </w:rPr>
        <w:br/>
      </w:r>
      <w:r>
        <w:rPr>
          <w:rFonts w:ascii="Gaylon" w:hAnsi="Gaylon"/>
        </w:rPr>
        <w:t xml:space="preserve">Light and clean on the nose, a flush of crisp citrus blossom and lemon juice on the palate. A hint of savouriness and a long bouncy finish. A cracker.  </w:t>
      </w:r>
    </w:p>
    <w:p w14:paraId="26228A0D" w14:textId="77777777" w:rsidR="00AA4CB9" w:rsidRDefault="00147BA2">
      <w:r>
        <w:rPr>
          <w:rFonts w:ascii="Galyon" w:hAnsi="Galyon"/>
          <w:b/>
        </w:rPr>
        <w:t xml:space="preserve">2019 Spinifex  |  Eden Valley, SA  |  70 bottle  |  17 glass </w:t>
      </w:r>
      <w:r>
        <w:rPr>
          <w:rFonts w:ascii="Galyon" w:hAnsi="Galyon"/>
          <w:b/>
        </w:rPr>
        <w:br/>
      </w:r>
      <w:r>
        <w:rPr>
          <w:rFonts w:ascii="Gaylon" w:hAnsi="Gaylon"/>
        </w:rPr>
        <w:t xml:space="preserve">Clean light and dry. White stonefruit, citrus and marzipan on the nose, bright palate of tropical fruit salad, good acidity without blowing your head off. Fine lean and long finish. Very high quality booze for the price.   </w:t>
      </w:r>
    </w:p>
    <w:p w14:paraId="1616CB6C" w14:textId="77777777" w:rsidR="00AA4CB9" w:rsidRDefault="00147BA2">
      <w:r>
        <w:rPr>
          <w:rFonts w:ascii="Galyon" w:hAnsi="Galyon"/>
          <w:b/>
        </w:rPr>
        <w:t xml:space="preserve">2008 Stadt Krems Grillenparz   |  Kremstal, Austria  |  150 bottle </w:t>
      </w:r>
      <w:r>
        <w:rPr>
          <w:rFonts w:ascii="Galyon" w:hAnsi="Galyon"/>
          <w:b/>
        </w:rPr>
        <w:br/>
      </w:r>
      <w:r>
        <w:rPr>
          <w:rFonts w:ascii="Gaylon" w:hAnsi="Gaylon"/>
        </w:rPr>
        <w:t xml:space="preserve">A plush, generous Riesling, plenty of rich creamy notes of ripe pear, apple and white peach, finishing with baked goods and spice. From a vineyard dating back to 1180. Age has given layers of complexity. </w:t>
      </w:r>
    </w:p>
    <w:p w14:paraId="0386B8A4" w14:textId="77777777" w:rsidR="00AA4CB9" w:rsidRDefault="00147BA2">
      <w:r>
        <w:rPr>
          <w:rFonts w:ascii="Galyon" w:hAnsi="Galyon"/>
          <w:b/>
        </w:rPr>
        <w:t xml:space="preserve">2018 Stargazer Palisander Vineyard   |  Coal River Valley, Tas  |  100 bottle  </w:t>
      </w:r>
      <w:r>
        <w:rPr>
          <w:rFonts w:ascii="Galyon" w:hAnsi="Galyon"/>
          <w:b/>
        </w:rPr>
        <w:br/>
      </w:r>
      <w:r>
        <w:rPr>
          <w:rFonts w:ascii="Gaylon" w:hAnsi="Gaylon"/>
        </w:rPr>
        <w:t xml:space="preserve">Steely nose, fresh light citrus, followed by a perfectly balanced palate; not overly dry or sweet. A melody of citrus from lime juice to fresh orange oil. One of the top Tassie Rieslings.  </w:t>
      </w:r>
    </w:p>
    <w:p w14:paraId="62662D37" w14:textId="77777777" w:rsidR="00AA4CB9" w:rsidRDefault="00147BA2">
      <w:r>
        <w:rPr>
          <w:rFonts w:ascii="Galyon" w:hAnsi="Galyon"/>
          <w:b/>
        </w:rPr>
        <w:t xml:space="preserve">2018 Stargazer Palisander Vineyard  Pinot Noir  |  Coal River Valley, Tas  |  160 bottle </w:t>
      </w:r>
      <w:r>
        <w:rPr>
          <w:rFonts w:ascii="Galyon" w:hAnsi="Galyon"/>
          <w:b/>
        </w:rPr>
        <w:br/>
      </w:r>
      <w:r>
        <w:rPr>
          <w:rFonts w:ascii="Gaylon" w:hAnsi="Gaylon"/>
        </w:rPr>
        <w:t xml:space="preserve">One of the best Pinot regions in the country and this is one of the best examples. Bright and light, good acidity tying it all together, incredibly perfumed and long long finish. Super wine.  </w:t>
      </w:r>
    </w:p>
    <w:p w14:paraId="04E17552" w14:textId="77777777" w:rsidR="00AA4CB9" w:rsidRDefault="00147BA2">
      <w:r>
        <w:rPr>
          <w:rFonts w:ascii="Galyon" w:hAnsi="Galyon"/>
          <w:b/>
        </w:rPr>
        <w:t xml:space="preserve">2018 Stefano Lubiana  |  Derwent Valley, Tas  |  80 bottle </w:t>
      </w:r>
      <w:r>
        <w:rPr>
          <w:rFonts w:ascii="Galyon" w:hAnsi="Galyon"/>
          <w:b/>
        </w:rPr>
        <w:br/>
      </w:r>
      <w:r>
        <w:rPr>
          <w:rFonts w:ascii="Gaylon" w:hAnsi="Gaylon"/>
        </w:rPr>
        <w:t xml:space="preserve">Deliciously light citrus, with a good mouthfeel coming from some time in old oak. Very good booze. Tassie wines, so hot right now, Tassie wines… </w:t>
      </w:r>
    </w:p>
    <w:p w14:paraId="585E7233" w14:textId="77777777" w:rsidR="00AA4CB9" w:rsidRDefault="00147BA2">
      <w:r>
        <w:rPr>
          <w:rFonts w:ascii="Galyon" w:hAnsi="Galyon"/>
          <w:b/>
        </w:rPr>
        <w:t xml:space="preserve">2018 Suavia Classico Soave   |  Veneto, Italy  |  70 bottle </w:t>
      </w:r>
      <w:r>
        <w:rPr>
          <w:rFonts w:ascii="Galyon" w:hAnsi="Galyon"/>
          <w:b/>
        </w:rPr>
        <w:br/>
      </w:r>
      <w:r>
        <w:rPr>
          <w:rFonts w:ascii="Gaylon" w:hAnsi="Gaylon"/>
        </w:rPr>
        <w:t xml:space="preserve">Buckets of citrus, balanced acidity and an unmistakably fresh Garganega character. Top notch Italian white, their own answer to Riesling.   </w:t>
      </w:r>
    </w:p>
    <w:p w14:paraId="3A4FFD32" w14:textId="77777777" w:rsidR="00AA4CB9" w:rsidRDefault="00147BA2">
      <w:r>
        <w:rPr>
          <w:rFonts w:ascii="Galyon" w:hAnsi="Galyon"/>
          <w:b/>
        </w:rPr>
        <w:t xml:space="preserve">NV Swift Rose Brut   |  Orange, NSW  |  85 bottle  |  18 glass </w:t>
      </w:r>
      <w:r>
        <w:rPr>
          <w:rFonts w:ascii="Galyon" w:hAnsi="Galyon"/>
          <w:b/>
        </w:rPr>
        <w:br/>
      </w:r>
      <w:r>
        <w:rPr>
          <w:rFonts w:ascii="Gaylon" w:hAnsi="Gaylon"/>
        </w:rPr>
        <w:t xml:space="preserve">Made from select bunches of Chardonnay and Pinot Noir up high on the slopes of Mount Canobolas by Drew Tuckwell. Copper salmon in colour, a fine bead, dry and savoury with a kiss of strawberry and musk on the palate. Richness from 5 years on lees.  </w:t>
      </w:r>
    </w:p>
    <w:p w14:paraId="29B14BDF" w14:textId="77777777" w:rsidR="00AA4CB9" w:rsidRDefault="00147BA2">
      <w:r>
        <w:rPr>
          <w:rFonts w:ascii="Galyon" w:hAnsi="Galyon"/>
          <w:b/>
        </w:rPr>
        <w:t xml:space="preserve">2019 Tappanappa  |  Eden Valley, SA  |  75 bottle  </w:t>
      </w:r>
      <w:r>
        <w:rPr>
          <w:rFonts w:ascii="Galyon" w:hAnsi="Galyon"/>
          <w:b/>
        </w:rPr>
        <w:br/>
      </w:r>
      <w:r>
        <w:rPr>
          <w:rFonts w:ascii="Gaylon" w:hAnsi="Gaylon"/>
        </w:rPr>
        <w:t xml:space="preserve">A quintessential Eden Valley Riesling; bone dry and slightly floral. Citrus and flint on the palate. </w:t>
      </w:r>
    </w:p>
    <w:p w14:paraId="11B86249" w14:textId="77777777" w:rsidR="00AA4CB9" w:rsidRDefault="00147BA2">
      <w:r>
        <w:rPr>
          <w:rFonts w:ascii="Galyon" w:hAnsi="Galyon"/>
          <w:b/>
        </w:rPr>
        <w:t xml:space="preserve">2018 Te Mata Bullnose  Syrah  |  Hawke’s Bay, NZ  |  140 bottle  </w:t>
      </w:r>
      <w:r>
        <w:rPr>
          <w:rFonts w:ascii="Galyon" w:hAnsi="Galyon"/>
          <w:b/>
        </w:rPr>
        <w:br/>
      </w:r>
      <w:r>
        <w:rPr>
          <w:rFonts w:ascii="Gaylon" w:hAnsi="Gaylon"/>
        </w:rPr>
        <w:t xml:space="preserve">An Iconic Syrah from a single vineyard in Hawke’s Bay, New Zealand. Perfumed and spice on the nose, richly blue and red fruits galore, and a fine silky finish. Brilliant.  </w:t>
      </w:r>
    </w:p>
    <w:p w14:paraId="699F4DCE" w14:textId="77777777" w:rsidR="00AA4CB9" w:rsidRDefault="00147BA2">
      <w:r>
        <w:rPr>
          <w:rFonts w:ascii="Galyon" w:hAnsi="Galyon"/>
          <w:b/>
        </w:rPr>
        <w:lastRenderedPageBreak/>
        <w:t xml:space="preserve">2019 Terre a Terre Piccadilly  |  Adelaide Hills, SA  |  70 bottle </w:t>
      </w:r>
      <w:r>
        <w:rPr>
          <w:rFonts w:ascii="Galyon" w:hAnsi="Galyon"/>
          <w:b/>
        </w:rPr>
        <w:br/>
      </w:r>
      <w:r>
        <w:rPr>
          <w:rFonts w:ascii="Gaylon" w:hAnsi="Gaylon"/>
        </w:rPr>
        <w:t xml:space="preserve">Pale pink, pretty nose. What more do you need? A blend of 70% Pinot Noir and 30% chardonnay grown in the Piccadilly valley subregion of Adelaide Hills. High quality, low production rose. </w:t>
      </w:r>
    </w:p>
    <w:p w14:paraId="1F78B606" w14:textId="77777777" w:rsidR="00AA4CB9" w:rsidRDefault="00147BA2">
      <w:r>
        <w:rPr>
          <w:rFonts w:ascii="Galyon" w:hAnsi="Galyon"/>
          <w:b/>
        </w:rPr>
        <w:t xml:space="preserve">2018 Tertini Pinot Noir  |  Southern Highlands, NSW  |  70 bottle  |  16 glass </w:t>
      </w:r>
      <w:r>
        <w:rPr>
          <w:rFonts w:ascii="Galyon" w:hAnsi="Galyon"/>
          <w:b/>
        </w:rPr>
        <w:br/>
      </w:r>
      <w:r>
        <w:rPr>
          <w:rFonts w:ascii="Gaylon" w:hAnsi="Gaylon"/>
        </w:rPr>
        <w:t xml:space="preserve">Beautiful, plump nose of dark cherry and pepper-spice. So well balanced, an absolute winner.  </w:t>
      </w:r>
    </w:p>
    <w:p w14:paraId="74EBC404" w14:textId="77777777" w:rsidR="00AA4CB9" w:rsidRDefault="00147BA2">
      <w:r>
        <w:rPr>
          <w:rFonts w:ascii="Galyon" w:hAnsi="Galyon"/>
          <w:b/>
        </w:rPr>
        <w:t xml:space="preserve">2018 Tertini Yaraandoo  |  Southern Highlands, NSW  |  70 bottle  |  17 glass </w:t>
      </w:r>
      <w:r>
        <w:rPr>
          <w:rFonts w:ascii="Galyon" w:hAnsi="Galyon"/>
          <w:b/>
        </w:rPr>
        <w:br/>
      </w:r>
      <w:r>
        <w:rPr>
          <w:rFonts w:ascii="Gaylon" w:hAnsi="Gaylon"/>
        </w:rPr>
        <w:t xml:space="preserve">Good clean nose, sharp grippy acidity with a fresh citrus palate. Creates the Salavating effect that makes you want more. Winner. </w:t>
      </w:r>
    </w:p>
    <w:p w14:paraId="13CBC45E" w14:textId="77777777" w:rsidR="00AA4CB9" w:rsidRDefault="00147BA2">
      <w:r>
        <w:rPr>
          <w:rFonts w:ascii="Galyon" w:hAnsi="Galyon"/>
          <w:b/>
        </w:rPr>
        <w:t xml:space="preserve">2017 Topper’s Mountain Gewurztraminer  |  New England, NSW  |  75 bottle  </w:t>
      </w:r>
      <w:r>
        <w:rPr>
          <w:rFonts w:ascii="Galyon" w:hAnsi="Galyon"/>
          <w:b/>
        </w:rPr>
        <w:br/>
      </w:r>
      <w:r>
        <w:rPr>
          <w:rFonts w:ascii="Gaylon" w:hAnsi="Gaylon"/>
        </w:rPr>
        <w:t xml:space="preserve">Bone dry barrel fermented Gewurz from one of the coldest wine regions in Australia near Armidale, NSW. Aromatic lychee intertwined with spice and tropical fruit with zippy acidity balancing out the added texture from oak.  </w:t>
      </w:r>
    </w:p>
    <w:p w14:paraId="0B3907D1" w14:textId="77777777" w:rsidR="00AA4CB9" w:rsidRDefault="00147BA2">
      <w:r>
        <w:rPr>
          <w:rFonts w:ascii="Galyon" w:hAnsi="Galyon"/>
          <w:b/>
        </w:rPr>
        <w:t xml:space="preserve">2008 Torbreck The Pict Mataro  |  Barossa Valley, SA  |  210 magnum  </w:t>
      </w:r>
      <w:r>
        <w:rPr>
          <w:rFonts w:ascii="Galyon" w:hAnsi="Galyon"/>
          <w:b/>
        </w:rPr>
        <w:br/>
      </w:r>
      <w:r>
        <w:rPr>
          <w:rFonts w:ascii="Gaylon" w:hAnsi="Gaylon"/>
        </w:rPr>
        <w:t xml:space="preserve">Mulberry and dried plums, with that mataro spice fruit cake love. Full-bodied, structured, good tannins, they did good for a heatwave year. A big wine in a big bottle.  </w:t>
      </w:r>
    </w:p>
    <w:p w14:paraId="25EDA336" w14:textId="77777777" w:rsidR="00AA4CB9" w:rsidRDefault="00147BA2">
      <w:r>
        <w:rPr>
          <w:rFonts w:ascii="Galyon" w:hAnsi="Galyon"/>
          <w:b/>
        </w:rPr>
        <w:t xml:space="preserve">2012 Tunkalilla  |  Oregon, USA  |  $78  |  18 glass </w:t>
      </w:r>
      <w:r>
        <w:rPr>
          <w:rFonts w:ascii="Galyon" w:hAnsi="Galyon"/>
          <w:b/>
        </w:rPr>
        <w:br/>
      </w:r>
      <w:r>
        <w:rPr>
          <w:rFonts w:ascii="Gaylon" w:hAnsi="Gaylon"/>
        </w:rPr>
        <w:t xml:space="preserve">Aussie legend Brian Croser(Petaluma, Croser) , has made a brilliant dry Riesling from a small patch in the Willamette Valley of Oregon, USA. The 2012 is intense, ripe, and off-dry. Super limited and one of Andy’s faves.  </w:t>
      </w:r>
    </w:p>
    <w:p w14:paraId="289B10A1" w14:textId="77777777" w:rsidR="00AA4CB9" w:rsidRDefault="00147BA2">
      <w:r>
        <w:rPr>
          <w:rFonts w:ascii="Galyon" w:hAnsi="Galyon"/>
          <w:b/>
        </w:rPr>
        <w:t xml:space="preserve">2009 Tunkalilla  |  Oregon, USA  |  80 bottle  |  18 glass </w:t>
      </w:r>
      <w:r>
        <w:rPr>
          <w:rFonts w:ascii="Galyon" w:hAnsi="Galyon"/>
          <w:b/>
        </w:rPr>
        <w:br/>
      </w:r>
      <w:r>
        <w:rPr>
          <w:rFonts w:ascii="Gaylon" w:hAnsi="Gaylon"/>
        </w:rPr>
        <w:t xml:space="preserve">Aussie legend Brian Croser has made a brilliant Riesling from a small patch in the Willamette Valley of Oregon, USA. 2009 was a slightly warmer year, creating a Riesling with white peach, floral and citrus notes with a bit of sweetness to balance the acidity.  </w:t>
      </w:r>
    </w:p>
    <w:p w14:paraId="5FD9CB4D" w14:textId="77777777" w:rsidR="00AA4CB9" w:rsidRDefault="00147BA2">
      <w:r>
        <w:rPr>
          <w:rFonts w:ascii="Galyon" w:hAnsi="Galyon"/>
          <w:b/>
        </w:rPr>
        <w:t xml:space="preserve">2011 Tunkalilla  |  Oregon, USA  |  85 bottle  |  18 glass </w:t>
      </w:r>
      <w:r>
        <w:rPr>
          <w:rFonts w:ascii="Galyon" w:hAnsi="Galyon"/>
          <w:b/>
        </w:rPr>
        <w:br/>
      </w:r>
      <w:r>
        <w:rPr>
          <w:rFonts w:ascii="Gaylon" w:hAnsi="Gaylon"/>
        </w:rPr>
        <w:t xml:space="preserve">2011 was a cooler year, creating an off-dry Riesling with white peach, floral and citrus notes with a fair whack of sweetness.  </w:t>
      </w:r>
    </w:p>
    <w:p w14:paraId="41592882" w14:textId="77777777" w:rsidR="00AA4CB9" w:rsidRDefault="00147BA2">
      <w:r>
        <w:rPr>
          <w:rFonts w:ascii="Galyon" w:hAnsi="Galyon"/>
          <w:b/>
        </w:rPr>
        <w:t xml:space="preserve">2013 Tunkalilla  |  Oregon, USA  |  80 bottle   |  20 glass </w:t>
      </w:r>
      <w:r>
        <w:rPr>
          <w:rFonts w:ascii="Galyon" w:hAnsi="Galyon"/>
          <w:b/>
        </w:rPr>
        <w:br/>
      </w:r>
      <w:r>
        <w:rPr>
          <w:rFonts w:ascii="Gaylon" w:hAnsi="Gaylon"/>
        </w:rPr>
        <w:t xml:space="preserve">Aussie legend Brian Croser makes brilliant Riesling from a small patch in the Willamette Valley of Oregon, USA. 2013 was a slightly cooler year, and this is a ripe Riesling with tropical fruit on the nose, citrus on the palate and a racy acidity. </w:t>
      </w:r>
    </w:p>
    <w:p w14:paraId="1473CD69" w14:textId="77777777" w:rsidR="00AA4CB9" w:rsidRDefault="00147BA2">
      <w:r>
        <w:rPr>
          <w:rFonts w:ascii="Galyon" w:hAnsi="Galyon"/>
          <w:b/>
        </w:rPr>
        <w:t xml:space="preserve">2014 Tunkalilla  |  Oregon, USA  |  85 bottle  </w:t>
      </w:r>
      <w:r>
        <w:rPr>
          <w:rFonts w:ascii="Galyon" w:hAnsi="Galyon"/>
          <w:b/>
        </w:rPr>
        <w:br/>
      </w:r>
      <w:r>
        <w:rPr>
          <w:rFonts w:ascii="Gaylon" w:hAnsi="Gaylon"/>
        </w:rPr>
        <w:t xml:space="preserve">Aussie legend Brian Croser makes brilliant Riesling from a small patch in the Willamette Valley of Oregon, USA. 2014 was a warmer year, and this is a ripe Riesling with tropical fruit on the nose, citrus on the palate and a racy acidity. </w:t>
      </w:r>
    </w:p>
    <w:p w14:paraId="399BE1E1" w14:textId="77777777" w:rsidR="00AA4CB9" w:rsidRDefault="00147BA2">
      <w:r>
        <w:rPr>
          <w:rFonts w:ascii="Galyon" w:hAnsi="Galyon"/>
          <w:b/>
        </w:rPr>
        <w:t xml:space="preserve">2019 Unico Zelo Fresh A.F Nero D’Avola  |  Riverland, SA  |  55 bottle  |  14 glass </w:t>
      </w:r>
      <w:r>
        <w:rPr>
          <w:rFonts w:ascii="Galyon" w:hAnsi="Galyon"/>
          <w:b/>
        </w:rPr>
        <w:br/>
      </w:r>
      <w:r>
        <w:rPr>
          <w:rFonts w:ascii="Gaylon" w:hAnsi="Gaylon"/>
        </w:rPr>
        <w:t xml:space="preserve">The ultimate summer red?  Oh yeah!! Light, bright and fresh a.f indeed. Delicious red fruit, spicy mid palate and light tannins. Totally smashable.  </w:t>
      </w:r>
    </w:p>
    <w:p w14:paraId="2C353913" w14:textId="77777777" w:rsidR="00AA4CB9" w:rsidRDefault="00147BA2">
      <w:r>
        <w:rPr>
          <w:rFonts w:ascii="Galyon" w:hAnsi="Galyon"/>
          <w:b/>
        </w:rPr>
        <w:lastRenderedPageBreak/>
        <w:t xml:space="preserve">2019 Unico Zelo Sea Foam  Fiano Pet Nat  |  Riverlands, SA  |  60 bottle  |  14 glass </w:t>
      </w:r>
      <w:r>
        <w:rPr>
          <w:rFonts w:ascii="Galyon" w:hAnsi="Galyon"/>
          <w:b/>
        </w:rPr>
        <w:br/>
      </w:r>
      <w:r>
        <w:rPr>
          <w:rFonts w:ascii="Gaylon" w:hAnsi="Gaylon"/>
        </w:rPr>
        <w:t xml:space="preserve">Fun funky bubbles from SA. Aromatic and quirky nose, giving way to mouthfilling fizz and ripe citrus and apple flavours.  </w:t>
      </w:r>
    </w:p>
    <w:p w14:paraId="10DB5A8F" w14:textId="77777777" w:rsidR="00AA4CB9" w:rsidRDefault="00147BA2">
      <w:r>
        <w:rPr>
          <w:rFonts w:ascii="Galyon" w:hAnsi="Galyon"/>
          <w:b/>
        </w:rPr>
        <w:t xml:space="preserve">2018 Vanguardist  |  Clare Valley, SA  |  85 bottle  |  20 glass </w:t>
      </w:r>
      <w:r>
        <w:rPr>
          <w:rFonts w:ascii="Galyon" w:hAnsi="Galyon"/>
          <w:b/>
        </w:rPr>
        <w:br/>
      </w:r>
      <w:r>
        <w:rPr>
          <w:rFonts w:ascii="Gaylon" w:hAnsi="Gayl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 </w:t>
      </w:r>
    </w:p>
    <w:p w14:paraId="4A2DCC75" w14:textId="77777777" w:rsidR="00AA4CB9" w:rsidRDefault="00147BA2">
      <w:r>
        <w:rPr>
          <w:rFonts w:ascii="Galyon" w:hAnsi="Galyon"/>
          <w:b/>
        </w:rPr>
        <w:t xml:space="preserve">2018 Vanguardist Chardonnay  |  Adelaide Hills, SA  |  110 bottle  </w:t>
      </w:r>
      <w:r>
        <w:rPr>
          <w:rFonts w:ascii="Galyon" w:hAnsi="Galyon"/>
          <w:b/>
        </w:rPr>
        <w:br/>
      </w:r>
      <w:r>
        <w:rPr>
          <w:rFonts w:ascii="Gaylon" w:hAnsi="Gaylon"/>
        </w:rPr>
        <w:t xml:space="preserve">Tight and lean style chardy; plenty of citrus and spice with lemon, zest and a hint of anise. Good length from persistent acidity and steely texture. For the Chablis lovers out there.  </w:t>
      </w:r>
    </w:p>
    <w:p w14:paraId="5A097A4C" w14:textId="77777777" w:rsidR="00AA4CB9" w:rsidRDefault="00147BA2">
      <w:r>
        <w:rPr>
          <w:rFonts w:ascii="Galyon" w:hAnsi="Galyon"/>
          <w:b/>
        </w:rPr>
        <w:t xml:space="preserve">2018 Vanguardist Grenache  |  McLaren Vale, SA  |  110 bottle </w:t>
      </w:r>
      <w:r>
        <w:rPr>
          <w:rFonts w:ascii="Galyon" w:hAnsi="Galyon"/>
          <w:b/>
        </w:rPr>
        <w:br/>
      </w:r>
      <w:r>
        <w:rPr>
          <w:rFonts w:ascii="Gaylon" w:hAnsi="Gaylon"/>
        </w:rPr>
        <w:t xml:space="preserve">Graceful Grenache from the ‘silver sands’ vineyard at Blewitt Springs. Lots of concentrated red berry character, defined structure thanks to a solid acid backbone. Really very good wine.   </w:t>
      </w:r>
    </w:p>
    <w:p w14:paraId="38A58EA0" w14:textId="77777777" w:rsidR="00AA4CB9" w:rsidRDefault="00147BA2">
      <w:r>
        <w:rPr>
          <w:rFonts w:ascii="Galyon" w:hAnsi="Galyon"/>
          <w:b/>
        </w:rPr>
        <w:t xml:space="preserve">2019 Vanguardist Grenache  |  McLaren Vale, SA  |  125 bottle </w:t>
      </w:r>
      <w:r>
        <w:rPr>
          <w:rFonts w:ascii="Galyon" w:hAnsi="Galyon"/>
          <w:b/>
        </w:rPr>
        <w:br/>
      </w:r>
      <w:r>
        <w:rPr>
          <w:rFonts w:ascii="Gaylon" w:hAnsi="Gaylon"/>
        </w:rPr>
        <w:t xml:space="preserve">Graceful Grenache from the ‘silver sands’ vineyard at Blewitt Springs. Lots of concentrated red berry character and defined structure. Really good wine.   </w:t>
      </w:r>
    </w:p>
    <w:p w14:paraId="425D61DF" w14:textId="77777777" w:rsidR="00AA4CB9" w:rsidRDefault="00147BA2">
      <w:r>
        <w:rPr>
          <w:rFonts w:ascii="Galyon" w:hAnsi="Galyon"/>
          <w:b/>
        </w:rPr>
        <w:t xml:space="preserve">2018 Villa Wolf Gewurztraminer  |  Pfalz, Germany  |  50 bottle  |  12 glass </w:t>
      </w:r>
      <w:r>
        <w:rPr>
          <w:rFonts w:ascii="Galyon" w:hAnsi="Galyon"/>
          <w:b/>
        </w:rPr>
        <w:br/>
      </w:r>
      <w:r>
        <w:rPr>
          <w:rFonts w:ascii="Gaylon" w:hAnsi="Gaylon"/>
        </w:rPr>
        <w:t xml:space="preserve">Typically bright lychee and spice on the nose, light rose petal, good mouthfeel, fresh and clean. Dry style gewurtz = good times. </w:t>
      </w:r>
    </w:p>
    <w:p w14:paraId="1380885F" w14:textId="77777777" w:rsidR="00AA4CB9" w:rsidRDefault="00147BA2">
      <w:r>
        <w:rPr>
          <w:rFonts w:ascii="Galyon" w:hAnsi="Galyon"/>
          <w:b/>
        </w:rPr>
        <w:t xml:space="preserve">2018 Vinden Estate Verdelho  |  Hunter Valley, NSW  |  50 bottle  |  12 glass </w:t>
      </w:r>
      <w:r>
        <w:rPr>
          <w:rFonts w:ascii="Galyon" w:hAnsi="Galyon"/>
          <w:b/>
        </w:rPr>
        <w:tab/>
        <w:t xml:space="preserve"> </w:t>
      </w:r>
      <w:r>
        <w:rPr>
          <w:rFonts w:ascii="Galyon" w:hAnsi="Galyon"/>
          <w:b/>
        </w:rPr>
        <w:br/>
      </w:r>
      <w:r>
        <w:rPr>
          <w:rFonts w:ascii="Gaylon" w:hAnsi="Gaylon"/>
        </w:rPr>
        <w:t xml:space="preserve">Ripe tropical fruit, medium-bodied, tight acidity. None of that chalky texture that plagues this Portuguese workhorse.  </w:t>
      </w:r>
    </w:p>
    <w:p w14:paraId="44FC6E9E" w14:textId="77777777" w:rsidR="00AA4CB9" w:rsidRDefault="00147BA2">
      <w:r>
        <w:rPr>
          <w:rFonts w:ascii="Galyon" w:hAnsi="Galyon"/>
          <w:b/>
        </w:rPr>
        <w:t xml:space="preserve">2019 Vinden Estate Verdelho  |  Hunter Valley, NSW  |  55 bottle  |  13 glass </w:t>
      </w:r>
      <w:r>
        <w:rPr>
          <w:rFonts w:ascii="Galyon" w:hAnsi="Galyon"/>
          <w:b/>
        </w:rPr>
        <w:tab/>
        <w:t xml:space="preserve"> </w:t>
      </w:r>
      <w:r>
        <w:rPr>
          <w:rFonts w:ascii="Galyon" w:hAnsi="Galyon"/>
          <w:b/>
        </w:rPr>
        <w:br/>
      </w:r>
      <w:r>
        <w:rPr>
          <w:rFonts w:ascii="Gaylon" w:hAnsi="Gaylon"/>
        </w:rPr>
        <w:t xml:space="preserve">Ripe tropical fruit, medium-bodied, tight acidity. None of that chalky texture that plagues this Portuguese workhorse.  </w:t>
      </w:r>
    </w:p>
    <w:p w14:paraId="232C6F87" w14:textId="77777777" w:rsidR="00AA4CB9" w:rsidRDefault="00147BA2">
      <w:r>
        <w:rPr>
          <w:rFonts w:ascii="Galyon" w:hAnsi="Galyon"/>
          <w:b/>
        </w:rPr>
        <w:t xml:space="preserve">2020 Vinden Headcase   |  Hunter Valley, NSW  |  65 bottle  |  16 glass </w:t>
      </w:r>
      <w:r>
        <w:rPr>
          <w:rFonts w:ascii="Galyon" w:hAnsi="Galyon"/>
          <w:b/>
        </w:rPr>
        <w:br/>
      </w:r>
      <w:r>
        <w:rPr>
          <w:rFonts w:ascii="Gaylon" w:hAnsi="Gaylon"/>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7ABF567F" w14:textId="77777777" w:rsidR="00AA4CB9" w:rsidRDefault="00147BA2">
      <w:r>
        <w:rPr>
          <w:rFonts w:ascii="Galyon" w:hAnsi="Galyon"/>
          <w:b/>
        </w:rPr>
        <w:t>2020 Vinden Headcase Blanc   |  Hunter Valley, NSW  |  75 bottle</w:t>
      </w:r>
      <w:r>
        <w:rPr>
          <w:rFonts w:ascii="Galyon" w:hAnsi="Galyon"/>
          <w:b/>
        </w:rPr>
        <w:tab/>
        <w:t xml:space="preserve"> </w:t>
      </w:r>
      <w:r>
        <w:rPr>
          <w:rFonts w:ascii="Galyon" w:hAnsi="Galyon"/>
          <w:b/>
        </w:rPr>
        <w:br/>
      </w:r>
      <w:r>
        <w:rPr>
          <w:rFonts w:ascii="Gaylon" w:hAnsi="Gayl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196638C8" w14:textId="77777777" w:rsidR="00AA4CB9" w:rsidRDefault="00147BA2">
      <w:r>
        <w:rPr>
          <w:rFonts w:ascii="Galyon" w:hAnsi="Galyon"/>
          <w:b/>
        </w:rPr>
        <w:lastRenderedPageBreak/>
        <w:t xml:space="preserve">2019 Vinteloper  |  Clare Valley, SA  |  60 bottle  |  15 glass </w:t>
      </w:r>
      <w:r>
        <w:rPr>
          <w:rFonts w:ascii="Galyon" w:hAnsi="Galyon"/>
          <w:b/>
        </w:rPr>
        <w:br/>
      </w:r>
      <w:r>
        <w:rPr>
          <w:rFonts w:ascii="Gaylon" w:hAnsi="Gaylon"/>
        </w:rPr>
        <w:t xml:space="preserve">Subtle nose of Slate and lemon juice. Floral mid palate and a dry finish creating an irresistible salavating effect. Winner. </w:t>
      </w:r>
    </w:p>
    <w:p w14:paraId="019D00D7" w14:textId="77777777" w:rsidR="00AA4CB9" w:rsidRDefault="00147BA2">
      <w:r>
        <w:rPr>
          <w:rFonts w:ascii="Galyon" w:hAnsi="Galyon"/>
          <w:b/>
        </w:rPr>
        <w:t xml:space="preserve">2018 Vinteloper Shiraz  |  Adelaide Hills, SA  |  65 bottle   |  16 glass </w:t>
      </w:r>
      <w:r>
        <w:rPr>
          <w:rFonts w:ascii="Galyon" w:hAnsi="Galyon"/>
          <w:b/>
        </w:rPr>
        <w:br/>
      </w:r>
      <w:r>
        <w:rPr>
          <w:rFonts w:ascii="Gaylon" w:hAnsi="Gaylon"/>
        </w:rPr>
        <w:t xml:space="preserve">A cool climate classic in the making. Tight and restrained, bright fruit both red and blue, good length and clean finish. Moorish medium palate. Great label. Great wine. Tops.  </w:t>
      </w:r>
    </w:p>
    <w:p w14:paraId="7F35E3B6" w14:textId="77777777" w:rsidR="00AA4CB9" w:rsidRDefault="00147BA2">
      <w:r>
        <w:rPr>
          <w:rFonts w:ascii="Galyon" w:hAnsi="Galyon"/>
          <w:b/>
        </w:rPr>
        <w:t xml:space="preserve">2017 Vinteloper Touriga Nacional  |  Langhorne Creek, SA  |  60 bottle  |  15 glass </w:t>
      </w:r>
      <w:r>
        <w:rPr>
          <w:rFonts w:ascii="Galyon" w:hAnsi="Galyon"/>
          <w:b/>
        </w:rPr>
        <w:br/>
      </w:r>
      <w:r>
        <w:rPr>
          <w:rFonts w:ascii="Gaylon" w:hAnsi="Gaylon"/>
        </w:rPr>
        <w:t xml:space="preserve">Rich nose, velvety in the mouth, but still really bright and spicy. Goes from thick and rich to light and dry. Good times had for all red drinkers.   </w:t>
      </w:r>
    </w:p>
    <w:p w14:paraId="516DB261" w14:textId="77777777" w:rsidR="00AA4CB9" w:rsidRDefault="00147BA2">
      <w:r>
        <w:rPr>
          <w:rFonts w:ascii="Galyon" w:hAnsi="Galyon"/>
          <w:b/>
        </w:rPr>
        <w:t xml:space="preserve">2018 Vinteloper Touriga Nacional  |  Langhorne Creek, SA  |  60 bottle  |  15 glass </w:t>
      </w:r>
      <w:r>
        <w:rPr>
          <w:rFonts w:ascii="Galyon" w:hAnsi="Galyon"/>
          <w:b/>
        </w:rPr>
        <w:br/>
      </w:r>
      <w:r>
        <w:rPr>
          <w:rFonts w:ascii="Gaylon" w:hAnsi="Gaylon"/>
        </w:rPr>
        <w:t xml:space="preserve">Rich nose, velvety in the mouth, but still really bright and spicy. Goes from thick and rich to light and dry. Good times had for all red drinkers.   </w:t>
      </w:r>
    </w:p>
    <w:p w14:paraId="786122F4" w14:textId="77777777" w:rsidR="00AA4CB9" w:rsidRDefault="00147BA2">
      <w:r>
        <w:rPr>
          <w:rFonts w:ascii="Galyon" w:hAnsi="Galyon"/>
          <w:b/>
        </w:rPr>
        <w:t xml:space="preserve">2018 Vintner’s Daughter  |  55 bottle  |  13 glass </w:t>
      </w:r>
      <w:r>
        <w:rPr>
          <w:rFonts w:ascii="Galyon" w:hAnsi="Galyon"/>
          <w:b/>
        </w:rPr>
        <w:br/>
      </w:r>
      <w:r>
        <w:rPr>
          <w:rFonts w:ascii="Gaylon" w:hAnsi="Gaylon"/>
        </w:rPr>
        <w:t xml:space="preserve">Lively citrus palate, deeper texture and body than most CBR Rieslings. Zippy acidity makes for a great finish. Perfect for medium white protein dishes. </w:t>
      </w:r>
    </w:p>
    <w:p w14:paraId="4186E42D" w14:textId="77777777" w:rsidR="00AA4CB9" w:rsidRDefault="00147BA2">
      <w:r>
        <w:rPr>
          <w:rFonts w:ascii="Galyon" w:hAnsi="Galyon"/>
          <w:b/>
        </w:rPr>
        <w:t xml:space="preserve">2018 Von Buhl Trocken  |  Pfalz, Germany  |  80 bottle  |  18 glass </w:t>
      </w:r>
      <w:r>
        <w:rPr>
          <w:rFonts w:ascii="Galyon" w:hAnsi="Galyon"/>
          <w:b/>
        </w:rPr>
        <w:br/>
      </w:r>
      <w:r>
        <w:rPr>
          <w:rFonts w:ascii="Gaylon" w:hAnsi="Gaylon"/>
        </w:rPr>
        <w:t xml:space="preserve">Soft and rounded, good acidity balanced by a hint of sweetness, with tropical fruit and pear on the palate. Great value German. </w:t>
      </w:r>
    </w:p>
    <w:p w14:paraId="6EEC5DCC" w14:textId="77777777" w:rsidR="00AA4CB9" w:rsidRDefault="00147BA2">
      <w:r>
        <w:rPr>
          <w:rFonts w:ascii="Galyon" w:hAnsi="Galyon"/>
          <w:b/>
        </w:rPr>
        <w:t xml:space="preserve">2015 Von Schubert Maximin Grunhauser Feinherb  |  Mosel, Germany  |  90 bottle </w:t>
      </w:r>
      <w:r>
        <w:rPr>
          <w:rFonts w:ascii="Galyon" w:hAnsi="Galyon"/>
          <w:b/>
        </w:rPr>
        <w:br/>
      </w:r>
      <w:r>
        <w:rPr>
          <w:rFonts w:ascii="Gaylon" w:hAnsi="Gaylon"/>
        </w:rPr>
        <w:t xml:space="preserve">Restrained nose of tropical fruit salad, light acidity, straight-forward off-dry German Riesling. Uncomplicated and very enjoyable for it. </w:t>
      </w:r>
    </w:p>
    <w:p w14:paraId="7CD757F0" w14:textId="77777777" w:rsidR="00AA4CB9" w:rsidRDefault="00147BA2">
      <w:r>
        <w:rPr>
          <w:rFonts w:ascii="Galyon" w:hAnsi="Galyon"/>
          <w:b/>
        </w:rPr>
        <w:t xml:space="preserve">2018 Wallaroo   |  55 bottle  |  13 glass </w:t>
      </w:r>
      <w:r>
        <w:rPr>
          <w:rFonts w:ascii="Galyon" w:hAnsi="Galyon"/>
          <w:b/>
        </w:rPr>
        <w:br/>
      </w:r>
      <w:r>
        <w:rPr>
          <w:rFonts w:ascii="Gaylon" w:hAnsi="Gaylon"/>
        </w:rPr>
        <w:t xml:space="preserve">Bright nose of lemon, good acidity and a lively balancing act with slight sweetness. Dry finish with good length. More of a floral style local.  </w:t>
      </w:r>
    </w:p>
    <w:p w14:paraId="6C5583B4" w14:textId="77777777" w:rsidR="00AA4CB9" w:rsidRDefault="00147BA2">
      <w:r>
        <w:rPr>
          <w:rFonts w:ascii="Galyon" w:hAnsi="Galyon"/>
          <w:b/>
        </w:rPr>
        <w:t xml:space="preserve">2017 Wallaroo Sparkling Riesling  |  Hall, CBR  |  65 bottle  |  15 glass </w:t>
      </w:r>
      <w:r>
        <w:rPr>
          <w:rFonts w:ascii="Galyon" w:hAnsi="Galyon"/>
          <w:b/>
        </w:rPr>
        <w:br/>
      </w:r>
      <w:r>
        <w:rPr>
          <w:rFonts w:ascii="Gaylon" w:hAnsi="Gaylon"/>
        </w:rPr>
        <w:t xml:space="preserve">Mouthfillng fizz, refreshing lemon on the palate with acid and sugar in great balance. Long finish with great texture. Highly enjoyable.  </w:t>
      </w:r>
    </w:p>
    <w:p w14:paraId="27AA716D" w14:textId="77777777" w:rsidR="00AA4CB9" w:rsidRDefault="00147BA2">
      <w:r>
        <w:rPr>
          <w:rFonts w:ascii="Galyon" w:hAnsi="Galyon"/>
          <w:b/>
        </w:rPr>
        <w:t xml:space="preserve">2017 Weingut Knoll Loibner  Federspiel  |  Wachau, Austria  |  110 bottle </w:t>
      </w:r>
      <w:r>
        <w:rPr>
          <w:rFonts w:ascii="Galyon" w:hAnsi="Galyon"/>
          <w:b/>
        </w:rPr>
        <w:br/>
      </w:r>
      <w:r>
        <w:rPr>
          <w:rFonts w:ascii="Gaylon" w:hAnsi="Gaylon"/>
        </w:rPr>
        <w:t xml:space="preserve">Beautifully bright and vibrant expression of second-tier Wachau. Super tight acidity lingers to an ever-so-slightly powderiness. Super enjoyable.  </w:t>
      </w:r>
    </w:p>
    <w:p w14:paraId="50CE1EC4" w14:textId="77777777" w:rsidR="00AA4CB9" w:rsidRDefault="00147BA2">
      <w:r>
        <w:rPr>
          <w:rFonts w:ascii="Galyon" w:hAnsi="Galyon"/>
          <w:b/>
        </w:rPr>
        <w:t xml:space="preserve">2019 Whistle and Hope  |  Wangaratta, Vic  |  65 bottle  |  16 glass </w:t>
      </w:r>
      <w:r>
        <w:rPr>
          <w:rFonts w:ascii="Galyon" w:hAnsi="Galyon"/>
          <w:b/>
        </w:rPr>
        <w:br/>
      </w:r>
      <w:r>
        <w:rPr>
          <w:rFonts w:ascii="Gaylon" w:hAnsi="Gaylon"/>
        </w:rPr>
        <w:t xml:space="preserve">Matt Kilby does one thing; make Riesling. Therefore the love and care he has for it shows up in the glass; a deliciously balanced, clean Riz with citrus drive and soft floral, herby notes on the nose.  </w:t>
      </w:r>
    </w:p>
    <w:p w14:paraId="0E7F1993" w14:textId="77777777" w:rsidR="00AA4CB9" w:rsidRDefault="00147BA2">
      <w:r>
        <w:rPr>
          <w:rFonts w:ascii="Galyon" w:hAnsi="Galyon"/>
          <w:b/>
        </w:rPr>
        <w:t xml:space="preserve">2016 Willi Haag  |  Mosel, Germany  |  85 bottle   |  20 glass </w:t>
      </w:r>
      <w:r>
        <w:rPr>
          <w:rFonts w:ascii="Galyon" w:hAnsi="Galyon"/>
          <w:b/>
        </w:rPr>
        <w:br/>
      </w:r>
      <w:r>
        <w:rPr>
          <w:rFonts w:ascii="Gaylon" w:hAnsi="Gaylon"/>
        </w:rPr>
        <w:t xml:space="preserve">Classified Trocken, but to us Aussies its off-dry, with pineapple and tropical melon on the nose and palate with a lightly dry finish. Absolute cracker. </w:t>
      </w:r>
    </w:p>
    <w:p w14:paraId="3D04E41C" w14:textId="77777777" w:rsidR="00AA4CB9" w:rsidRDefault="00147BA2">
      <w:r>
        <w:rPr>
          <w:rFonts w:ascii="Galyon" w:hAnsi="Galyon"/>
          <w:b/>
        </w:rPr>
        <w:lastRenderedPageBreak/>
        <w:t xml:space="preserve">2013 Willm Cuvee Emile   |  Alsace, France  |  90 bottle  |  18 glass </w:t>
      </w:r>
      <w:r>
        <w:rPr>
          <w:rFonts w:ascii="Galyon" w:hAnsi="Galyon"/>
          <w:b/>
        </w:rPr>
        <w:br/>
      </w:r>
      <w:r>
        <w:rPr>
          <w:rFonts w:ascii="Gaylon" w:hAnsi="Gaylon"/>
        </w:rPr>
        <w:t xml:space="preserve">Lemon, pineapple and orange on the nose and in the mouth. Time has softened the acidity making a delicate and delicious Alsatian.  </w:t>
      </w:r>
    </w:p>
    <w:p w14:paraId="7FAFD97D" w14:textId="77777777" w:rsidR="00AA4CB9" w:rsidRDefault="00147BA2">
      <w:r>
        <w:rPr>
          <w:rFonts w:ascii="Galyon" w:hAnsi="Galyon"/>
          <w:b/>
        </w:rPr>
        <w:t xml:space="preserve">2013 Willm Cuvee Emile Riesling  |  Alsace, France  |  90 </w:t>
      </w:r>
      <w:r>
        <w:rPr>
          <w:rFonts w:ascii="Galyon" w:hAnsi="Galyon"/>
          <w:b/>
        </w:rPr>
        <w:br/>
      </w:r>
      <w:r>
        <w:rPr>
          <w:rFonts w:ascii="Gaylon" w:hAnsi="Gaylon"/>
        </w:rPr>
        <w:t xml:space="preserve">Lemon, pineapple and orange on the nose and in the mouth. Time has softened the acidity making a delicate and delicious Alsatian.  </w:t>
      </w:r>
    </w:p>
    <w:p w14:paraId="18379004" w14:textId="77777777" w:rsidR="00AA4CB9" w:rsidRDefault="00147BA2">
      <w:r>
        <w:rPr>
          <w:rFonts w:ascii="Galyon" w:hAnsi="Galyon"/>
          <w:b/>
        </w:rPr>
        <w:t xml:space="preserve">2016 Willm Kirchberg de Barr Grand Cru   |  Alsace, Fra  |  115 bottle </w:t>
      </w:r>
      <w:r>
        <w:rPr>
          <w:rFonts w:ascii="Galyon" w:hAnsi="Galyon"/>
          <w:b/>
        </w:rPr>
        <w:br/>
      </w:r>
      <w:r>
        <w:rPr>
          <w:rFonts w:ascii="Gaylon" w:hAnsi="Gaylon"/>
        </w:rPr>
        <w:t xml:space="preserve">Zesty lemon on the nose and straw yellow in the glass. Plenty more citrus on the palate; lemon and grapefruit and hints of green apple. Dry, clean savoury.  </w:t>
      </w:r>
    </w:p>
    <w:p w14:paraId="269CA9D2" w14:textId="77777777" w:rsidR="00AA4CB9" w:rsidRDefault="00147BA2">
      <w:r>
        <w:rPr>
          <w:rFonts w:ascii="Galyon" w:hAnsi="Galyon"/>
          <w:b/>
        </w:rPr>
        <w:t xml:space="preserve">2016 Willm Reserve   |  Alsace, France  |  70 bottle  |  17 glass  </w:t>
      </w:r>
      <w:r>
        <w:rPr>
          <w:rFonts w:ascii="Galyon" w:hAnsi="Galyon"/>
          <w:b/>
        </w:rPr>
        <w:br/>
      </w:r>
      <w:r>
        <w:rPr>
          <w:rFonts w:ascii="Gaylon" w:hAnsi="Gaylon"/>
        </w:rPr>
        <w:t xml:space="preserve">Beautifully ripe, lush nose with honey and floral notes followed by a well-balanced delivery of fruit and tight acidity. Absolute bargain frenchy.  </w:t>
      </w:r>
    </w:p>
    <w:p w14:paraId="632B91E3" w14:textId="77777777" w:rsidR="00AA4CB9" w:rsidRDefault="00147BA2">
      <w:r>
        <w:rPr>
          <w:rFonts w:ascii="Galyon" w:hAnsi="Galyon"/>
          <w:b/>
        </w:rPr>
        <w:t xml:space="preserve">2018 Willm Reserve   |  Alsace, France  |  70 bottle  |  17 glass  </w:t>
      </w:r>
      <w:r>
        <w:rPr>
          <w:rFonts w:ascii="Galyon" w:hAnsi="Galyon"/>
          <w:b/>
        </w:rPr>
        <w:br/>
      </w:r>
      <w:r>
        <w:rPr>
          <w:rFonts w:ascii="Gaylon" w:hAnsi="Gaylon"/>
        </w:rPr>
        <w:t xml:space="preserve">Beautifully ripe, lush nose with honey and floral notes followed by a well-balanced delivery of fruit and tight acidity. Absolute bargain frenchy.  </w:t>
      </w:r>
    </w:p>
    <w:p w14:paraId="19889EF0" w14:textId="77777777" w:rsidR="00AA4CB9" w:rsidRDefault="00147BA2">
      <w:r>
        <w:rPr>
          <w:rFonts w:ascii="Galyon" w:hAnsi="Galyon"/>
          <w:b/>
        </w:rPr>
        <w:t xml:space="preserve">2018 Wittmann 100 Hugel Trocken  |  Rheinhessen, Germany  |  75 bottle  |  19 glass </w:t>
      </w:r>
      <w:r>
        <w:rPr>
          <w:rFonts w:ascii="Galyon" w:hAnsi="Galyon"/>
          <w:b/>
        </w:rPr>
        <w:br/>
      </w:r>
      <w:r>
        <w:rPr>
          <w:rFonts w:ascii="Gaylon" w:hAnsi="Gaylon"/>
        </w:rPr>
        <w:t xml:space="preserve">A typical chalky and tropical rheinhessen trocken. Dry on the palate with just a dab of charred pineapple sweetness to enliven and clean at the same time.  </w:t>
      </w:r>
    </w:p>
    <w:p w14:paraId="29461F20" w14:textId="77777777" w:rsidR="00AA4CB9" w:rsidRDefault="00147BA2">
      <w:r>
        <w:rPr>
          <w:rFonts w:ascii="Galyon" w:hAnsi="Galyon"/>
          <w:b/>
        </w:rPr>
        <w:t xml:space="preserve">2018 Wittmann Morstein GG  |  Rheinhessen, Germany  |  250 bottle  </w:t>
      </w:r>
      <w:r>
        <w:rPr>
          <w:rFonts w:ascii="Galyon" w:hAnsi="Galyon"/>
          <w:b/>
        </w:rPr>
        <w:br/>
      </w:r>
      <w:r>
        <w:rPr>
          <w:rFonts w:ascii="Gaylon" w:hAnsi="Gaylon"/>
        </w:rPr>
        <w:t xml:space="preserve">Insanely powerful, insanely dry. Super fine and tight Riesling, with ripe yellow fruit on the palate, a little spice throughout. A paradox of generous nose, lean palate. Utterly brilliant.  </w:t>
      </w:r>
    </w:p>
    <w:p w14:paraId="0224E279" w14:textId="77777777" w:rsidR="00AA4CB9" w:rsidRDefault="00147BA2">
      <w:r>
        <w:rPr>
          <w:rFonts w:ascii="Galyon" w:hAnsi="Galyon"/>
          <w:b/>
        </w:rPr>
        <w:t xml:space="preserve">2019 Wittmann Westhofener 1G   |  Rheinhessen, Germany  |  145 bottle </w:t>
      </w:r>
      <w:r>
        <w:rPr>
          <w:rFonts w:ascii="Galyon" w:hAnsi="Galyon"/>
          <w:b/>
        </w:rPr>
        <w:br/>
      </w:r>
      <w:r>
        <w:rPr>
          <w:rFonts w:ascii="Gaylon" w:hAnsi="Gaylon"/>
        </w:rPr>
        <w:t xml:space="preserve">From the oldest patch on the premier cru site of the Westhofen Hills. Stonefruit, floral and a whiff of menthol on the nose. Super concentrated and pure stonefruit on the palate. Silky finish.  </w:t>
      </w:r>
    </w:p>
    <w:p w14:paraId="5C10F93F" w14:textId="77777777" w:rsidR="00AA4CB9" w:rsidRDefault="00147BA2">
      <w:r>
        <w:rPr>
          <w:rFonts w:ascii="Galyon" w:hAnsi="Galyon"/>
          <w:b/>
        </w:rPr>
        <w:t xml:space="preserve">2018 Yarrh  |  50 bottle  |  12 glass </w:t>
      </w:r>
      <w:r>
        <w:rPr>
          <w:rFonts w:ascii="Galyon" w:hAnsi="Galyon"/>
          <w:b/>
        </w:rPr>
        <w:br/>
      </w:r>
      <w:r>
        <w:rPr>
          <w:rFonts w:ascii="Gaylon" w:hAnsi="Gaylon"/>
        </w:rPr>
        <w:t xml:space="preserve">Sharp citrus and minerality. Dry, light, moorish. </w:t>
      </w:r>
    </w:p>
    <w:p w14:paraId="1236D60F" w14:textId="77777777" w:rsidR="00AA4CB9" w:rsidRDefault="00147BA2">
      <w:r>
        <w:rPr>
          <w:rFonts w:ascii="Galyon" w:hAnsi="Galyon"/>
          <w:b/>
        </w:rPr>
        <w:t xml:space="preserve">2019 Yarrh  |  Murrumbateman  |  60 bottle  |  15 glass </w:t>
      </w:r>
      <w:r>
        <w:rPr>
          <w:rFonts w:ascii="Galyon" w:hAnsi="Galyon"/>
          <w:b/>
        </w:rPr>
        <w:br/>
      </w:r>
      <w:r>
        <w:rPr>
          <w:rFonts w:ascii="Gaylon" w:hAnsi="Gaylon"/>
        </w:rPr>
        <w:t xml:space="preserve">Sharp citrus and minerality. Dry, light and moorish. Great value classic Canberra style Riesling from just north of Murrumbateman.  </w:t>
      </w:r>
    </w:p>
    <w:sectPr w:rsidR="00AA4C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lyon">
    <w:panose1 w:val="01000000000000000000"/>
    <w:charset w:val="00"/>
    <w:family w:val="modern"/>
    <w:notTrueType/>
    <w:pitch w:val="variable"/>
    <w:sig w:usb0="A0000027" w:usb1="00000000" w:usb2="00000000" w:usb3="00000000" w:csb0="00000093" w:csb1="00000000"/>
  </w:font>
  <w:font w:name="Gaylo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7BA2"/>
    <w:rsid w:val="0015074B"/>
    <w:rsid w:val="0029639D"/>
    <w:rsid w:val="00326F90"/>
    <w:rsid w:val="004915F9"/>
    <w:rsid w:val="00A31174"/>
    <w:rsid w:val="00AA1D8D"/>
    <w:rsid w:val="00AA4CB9"/>
    <w:rsid w:val="00B47730"/>
    <w:rsid w:val="00C836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D23A1"/>
  <w14:defaultImageDpi w14:val="300"/>
  <w15:docId w15:val="{02588634-B35B-4CA2-AEAD-648621DF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keepLines/>
      <w:spacing w:line="240" w:lineRule="auto"/>
      <w:ind w:left="720" w:hanging="720"/>
    </w:pPr>
  </w:style>
  <w:style w:type="paragraph" w:styleId="Heading1">
    <w:name w:val="heading 1"/>
    <w:basedOn w:val="Normal"/>
    <w:next w:val="Normal"/>
    <w:link w:val="Heading1Char"/>
    <w:uiPriority w:val="9"/>
    <w:qFormat/>
    <w:rsid w:val="00FC693F"/>
    <w:pPr>
      <w:keepNext/>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left="720" w:hanging="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32</Pages>
  <Words>12754</Words>
  <Characters>72701</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Andy Day</cp:lastModifiedBy>
  <cp:revision>5</cp:revision>
  <dcterms:created xsi:type="dcterms:W3CDTF">2021-05-02T03:44:00Z</dcterms:created>
  <dcterms:modified xsi:type="dcterms:W3CDTF">2021-06-11T03:47:00Z</dcterms:modified>
  <cp:category/>
</cp:coreProperties>
</file>